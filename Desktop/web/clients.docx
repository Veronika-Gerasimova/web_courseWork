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клиентов</w:t>
      </w:r>
    </w:p>
    <w:p>
      <w:r>
        <w:t>ФИО: Дробит Арсений Артемович</w:t>
      </w:r>
    </w:p>
    <w:p>
      <w:r>
        <w:t>Email: drars@yandex.ru</w:t>
      </w:r>
    </w:p>
    <w:p>
      <w:r>
        <w:t>Телефон: 89154875825</w:t>
      </w:r>
    </w:p>
    <w:p>
      <w:r>
        <w:t>----------------------------------------</w:t>
      </w:r>
    </w:p>
    <w:p>
      <w:r>
        <w:t>ФИО: Орлов Александр Валерьевич</w:t>
      </w:r>
    </w:p>
    <w:p>
      <w:r>
        <w:t>Email: orlov@mail.ru</w:t>
      </w:r>
    </w:p>
    <w:p>
      <w:r>
        <w:t>Телефон: 89154875245</w:t>
      </w:r>
    </w:p>
    <w:p>
      <w:r>
        <w:t>----------------------------------------</w:t>
      </w:r>
    </w:p>
    <w:p>
      <w:r>
        <w:t>ФИО: Фомин Феликс Игоревич</w:t>
      </w:r>
    </w:p>
    <w:p>
      <w:r>
        <w:t>Email: onikitin@example.com</w:t>
      </w:r>
    </w:p>
    <w:p>
      <w:r>
        <w:t>Телефон: 89318661331</w:t>
      </w:r>
    </w:p>
    <w:p>
      <w:r>
        <w:t>----------------------------------------</w:t>
      </w:r>
    </w:p>
    <w:p>
      <w:r>
        <w:t>ФИО: Артемьева Маргарита Игоревна</w:t>
      </w:r>
    </w:p>
    <w:p>
      <w:r>
        <w:t>Email: guri_2012@example.com</w:t>
      </w:r>
    </w:p>
    <w:p>
      <w:r>
        <w:t>Телефон: 8 (087) 641-7958</w:t>
      </w:r>
    </w:p>
    <w:p>
      <w:r>
        <w:t>----------------------------------------</w:t>
      </w:r>
    </w:p>
    <w:p>
      <w:r>
        <w:t>ФИО: Константинова Феврония Олеговна</w:t>
      </w:r>
    </w:p>
    <w:p>
      <w:r>
        <w:t>Email: filatovdobroslav@example.net</w:t>
      </w:r>
    </w:p>
    <w:p>
      <w:r>
        <w:t>Телефон: +7 125 834 3735</w:t>
      </w:r>
    </w:p>
    <w:p>
      <w:r>
        <w:t>----------------------------------------</w:t>
      </w:r>
    </w:p>
    <w:p>
      <w:r>
        <w:t>ФИО: Тихон Фролович Сафонов</w:t>
      </w:r>
    </w:p>
    <w:p>
      <w:r>
        <w:t>Email: golubevpankrat@example.net</w:t>
      </w:r>
    </w:p>
    <w:p>
      <w:r>
        <w:t>Телефон: +7 (616) 550-75-90</w:t>
      </w:r>
    </w:p>
    <w:p>
      <w:r>
        <w:t>----------------------------------------</w:t>
      </w:r>
    </w:p>
    <w:p>
      <w:r>
        <w:t>ФИО: Творимир Артемьевич Сорокин</w:t>
      </w:r>
    </w:p>
    <w:p>
      <w:r>
        <w:t>Email: vasilisa98@example.com</w:t>
      </w:r>
    </w:p>
    <w:p>
      <w:r>
        <w:t>Телефон: +7 623 425 87 34</w:t>
      </w:r>
    </w:p>
    <w:p>
      <w:r>
        <w:t>----------------------------------------</w:t>
      </w:r>
    </w:p>
    <w:p>
      <w:r>
        <w:t>ФИО: Семенов Пантелеймон Абрамович</w:t>
      </w:r>
    </w:p>
    <w:p>
      <w:r>
        <w:t>Email: gromovamarina@example.com</w:t>
      </w:r>
    </w:p>
    <w:p>
      <w:r>
        <w:t>Телефон: 8 (566) 147-6249</w:t>
      </w:r>
    </w:p>
    <w:p>
      <w:r>
        <w:t>----------------------------------------</w:t>
      </w:r>
    </w:p>
    <w:p>
      <w:r>
        <w:t>ФИО: Овчинников Савватий Ефремович</w:t>
      </w:r>
    </w:p>
    <w:p>
      <w:r>
        <w:t>Email: tamara_2002@example.org</w:t>
      </w:r>
    </w:p>
    <w:p>
      <w:r>
        <w:t>Телефон: +7 (761) 829-8248</w:t>
      </w:r>
    </w:p>
    <w:p>
      <w:r>
        <w:t>----------------------------------------</w:t>
      </w:r>
    </w:p>
    <w:p>
      <w:r>
        <w:t>ФИО: Журавлев Мир Дмитриевич</w:t>
      </w:r>
    </w:p>
    <w:p>
      <w:r>
        <w:t>Email: izotsemenov@example.org</w:t>
      </w:r>
    </w:p>
    <w:p>
      <w:r>
        <w:t>Телефон: 85443254074</w:t>
      </w:r>
    </w:p>
    <w:p>
      <w:r>
        <w:t>----------------------------------------</w:t>
      </w:r>
    </w:p>
    <w:p>
      <w:r>
        <w:t>ФИО: Туров Гостомысл Абрамович</w:t>
      </w:r>
    </w:p>
    <w:p>
      <w:r>
        <w:t>Email: bespalovamarina@example.org</w:t>
      </w:r>
    </w:p>
    <w:p>
      <w:r>
        <w:t>Телефон: +78774034809</w:t>
      </w:r>
    </w:p>
    <w:p>
      <w:r>
        <w:t>----------------------------------------</w:t>
      </w:r>
    </w:p>
    <w:p>
      <w:r>
        <w:t>ФИО: Фомичев Дементий Филатович</w:t>
      </w:r>
    </w:p>
    <w:p>
      <w:r>
        <w:t>Email: felikssisoev@example.org</w:t>
      </w:r>
    </w:p>
    <w:p>
      <w:r>
        <w:t>Телефон: 8 (751) 047-82-50</w:t>
      </w:r>
    </w:p>
    <w:p>
      <w:r>
        <w:t>----------------------------------------</w:t>
      </w:r>
    </w:p>
    <w:p>
      <w:r>
        <w:t>ФИО: Коновалова Клавдия Анатольевна</w:t>
      </w:r>
    </w:p>
    <w:p>
      <w:r>
        <w:t>Email: stanimir_70@example.net</w:t>
      </w:r>
    </w:p>
    <w:p>
      <w:r>
        <w:t>Телефон: +77184239660</w:t>
      </w:r>
    </w:p>
    <w:p>
      <w:r>
        <w:t>----------------------------------------</w:t>
      </w:r>
    </w:p>
    <w:p>
      <w:r>
        <w:t>ФИО: Герасимов Андрон Игоревич</w:t>
      </w:r>
    </w:p>
    <w:p>
      <w:r>
        <w:t>Email: spiridon1997@example.org</w:t>
      </w:r>
    </w:p>
    <w:p>
      <w:r>
        <w:t>Телефон: +7 022 902 26 89</w:t>
      </w:r>
    </w:p>
    <w:p>
      <w:r>
        <w:t>----------------------------------------</w:t>
      </w:r>
    </w:p>
    <w:p>
      <w:r>
        <w:t>ФИО: Белякова Марфа Архиповна</w:t>
      </w:r>
    </w:p>
    <w:p>
      <w:r>
        <w:t>Email: emmanuil2018@example.net</w:t>
      </w:r>
    </w:p>
    <w:p>
      <w:r>
        <w:t>Телефон: +7 (864) 519-17-31</w:t>
      </w:r>
    </w:p>
    <w:p>
      <w:r>
        <w:t>----------------------------------------</w:t>
      </w:r>
    </w:p>
    <w:p>
      <w:r>
        <w:t>ФИО: Василиса Степановна Евдокимова</w:t>
      </w:r>
    </w:p>
    <w:p>
      <w:r>
        <w:t>Email: aristarh1976@example.com</w:t>
      </w:r>
    </w:p>
    <w:p>
      <w:r>
        <w:t>Телефон: 8 761 293 72 42</w:t>
      </w:r>
    </w:p>
    <w:p>
      <w:r>
        <w:t>----------------------------------------</w:t>
      </w:r>
    </w:p>
    <w:p>
      <w:r>
        <w:t>ФИО: Блинов Мирослав Якубович</w:t>
      </w:r>
    </w:p>
    <w:p>
      <w:r>
        <w:t>Email: ladimir92@example.org</w:t>
      </w:r>
    </w:p>
    <w:p>
      <w:r>
        <w:t>Телефон: +7 (239) 022-95-60</w:t>
      </w:r>
    </w:p>
    <w:p>
      <w:r>
        <w:t>----------------------------------------</w:t>
      </w:r>
    </w:p>
    <w:p>
      <w:r>
        <w:t>ФИО: Беспалова Агата Яковлевна</w:t>
      </w:r>
    </w:p>
    <w:p>
      <w:r>
        <w:t>Email: seliverst_09@example.net</w:t>
      </w:r>
    </w:p>
    <w:p>
      <w:r>
        <w:t>Телефон: 84594596394</w:t>
      </w:r>
    </w:p>
    <w:p>
      <w:r>
        <w:t>----------------------------------------</w:t>
      </w:r>
    </w:p>
    <w:p>
      <w:r>
        <w:t>ФИО: г-н Ефимов Мирослав Викторович</w:t>
      </w:r>
    </w:p>
    <w:p>
      <w:r>
        <w:t>Email: lihachevjaroslav@example.com</w:t>
      </w:r>
    </w:p>
    <w:p>
      <w:r>
        <w:t>Телефон: +7 720 173 7381</w:t>
      </w:r>
    </w:p>
    <w:p>
      <w:r>
        <w:t>----------------------------------------</w:t>
      </w:r>
    </w:p>
    <w:p>
      <w:r>
        <w:t>ФИО: Лобанова Синклитикия Яковлевна</w:t>
      </w:r>
    </w:p>
    <w:p>
      <w:r>
        <w:t>Email: vladlen2020@example.org</w:t>
      </w:r>
    </w:p>
    <w:p>
      <w:r>
        <w:t>Телефон: +7 634 748 15 40</w:t>
      </w:r>
    </w:p>
    <w:p>
      <w:r>
        <w:t>----------------------------------------</w:t>
      </w:r>
    </w:p>
    <w:p>
      <w:r>
        <w:t>ФИО: Зинаида Алексеевна Устинова</w:t>
      </w:r>
    </w:p>
    <w:p>
      <w:r>
        <w:t>Email: eliseevdenis@example.org</w:t>
      </w:r>
    </w:p>
    <w:p>
      <w:r>
        <w:t>Телефон: +7 (172) 546-39-99</w:t>
      </w:r>
    </w:p>
    <w:p>
      <w:r>
        <w:t>----------------------------------------</w:t>
      </w:r>
    </w:p>
    <w:p>
      <w:r>
        <w:t>ФИО: Мамонтова Александра Аркадьевна</w:t>
      </w:r>
    </w:p>
    <w:p>
      <w:r>
        <w:t>Email: kondratevjakov@example.com</w:t>
      </w:r>
    </w:p>
    <w:p>
      <w:r>
        <w:t>Телефон: 8 091 074 91 37</w:t>
      </w:r>
    </w:p>
    <w:p>
      <w:r>
        <w:t>----------------------------------------</w:t>
      </w:r>
    </w:p>
    <w:p>
      <w:r>
        <w:t>ФИО: Максимова Глафира Егоровна</w:t>
      </w:r>
    </w:p>
    <w:p>
      <w:r>
        <w:t>Email: lukjan12@example.org</w:t>
      </w:r>
    </w:p>
    <w:p>
      <w:r>
        <w:t>Телефон: +7 (302) 943-0051</w:t>
      </w:r>
    </w:p>
    <w:p>
      <w:r>
        <w:t>----------------------------------------</w:t>
      </w:r>
    </w:p>
    <w:p>
      <w:r>
        <w:t>ФИО: Ольга Георгиевна Игнатова</w:t>
      </w:r>
    </w:p>
    <w:p>
      <w:r>
        <w:t>Email: vladislavpopov@example.net</w:t>
      </w:r>
    </w:p>
    <w:p>
      <w:r>
        <w:t>Телефон: +79586753150</w:t>
      </w:r>
    </w:p>
    <w:p>
      <w:r>
        <w:t>----------------------------------------</w:t>
      </w:r>
    </w:p>
    <w:p>
      <w:r>
        <w:t>ФИО: Евдокия Анатольевна Кузьмина</w:t>
      </w:r>
    </w:p>
    <w:p>
      <w:r>
        <w:t>Email: bazhen2021@example.com</w:t>
      </w:r>
    </w:p>
    <w:p>
      <w:r>
        <w:t>Телефон: 8 822 968 4189</w:t>
      </w:r>
    </w:p>
    <w:p>
      <w:r>
        <w:t>----------------------------------------</w:t>
      </w:r>
    </w:p>
    <w:p>
      <w:r>
        <w:t>ФИО: Иннокентий Жанович Исаев</w:t>
      </w:r>
    </w:p>
    <w:p>
      <w:r>
        <w:t>Email: mihalovzinovi@example.com</w:t>
      </w:r>
    </w:p>
    <w:p>
      <w:r>
        <w:t>Телефон: 8 (581) 593-48-04</w:t>
      </w:r>
    </w:p>
    <w:p>
      <w:r>
        <w:t>----------------------------------------</w:t>
      </w:r>
    </w:p>
    <w:p>
      <w:r>
        <w:t>ФИО: Копылова Александра Владиславовна</w:t>
      </w:r>
    </w:p>
    <w:p>
      <w:r>
        <w:t>Email: abramovspartak@example.com</w:t>
      </w:r>
    </w:p>
    <w:p>
      <w:r>
        <w:t>Телефон: 8 (911) 866-5524</w:t>
      </w:r>
    </w:p>
    <w:p>
      <w:r>
        <w:t>----------------------------------------</w:t>
      </w:r>
    </w:p>
    <w:p>
      <w:r>
        <w:t>ФИО: Панфилов Тит Исидорович</w:t>
      </w:r>
    </w:p>
    <w:p>
      <w:r>
        <w:t>Email: kulikovaanna@example.net</w:t>
      </w:r>
    </w:p>
    <w:p>
      <w:r>
        <w:t>Телефон: 8 (130) 896-9505</w:t>
      </w:r>
    </w:p>
    <w:p>
      <w:r>
        <w:t>----------------------------------------</w:t>
      </w:r>
    </w:p>
    <w:p>
      <w:r>
        <w:t>ФИО: Ерофей Виленович Горбачев</w:t>
      </w:r>
    </w:p>
    <w:p>
      <w:r>
        <w:t>Email: ljubosmisl_63@example.org</w:t>
      </w:r>
    </w:p>
    <w:p>
      <w:r>
        <w:t>Телефон: 8 (076) 392-67-89</w:t>
      </w:r>
    </w:p>
    <w:p>
      <w:r>
        <w:t>----------------------------------------</w:t>
      </w:r>
    </w:p>
    <w:p>
      <w:r>
        <w:t>ФИО: Маргарита Васильевна Гордеева</w:t>
      </w:r>
    </w:p>
    <w:p>
      <w:r>
        <w:t>Email: alekse92@example.net</w:t>
      </w:r>
    </w:p>
    <w:p>
      <w:r>
        <w:t>Телефон: +7 726 478 2257</w:t>
      </w:r>
    </w:p>
    <w:p>
      <w:r>
        <w:t>----------------------------------------</w:t>
      </w:r>
    </w:p>
    <w:p>
      <w:r>
        <w:t>ФИО: Панфил Андреевич Тарасов</w:t>
      </w:r>
    </w:p>
    <w:p>
      <w:r>
        <w:t>Email: karl_23@example.com</w:t>
      </w:r>
    </w:p>
    <w:p>
      <w:r>
        <w:t>Телефон: +7 (401) 590-4684</w:t>
      </w:r>
    </w:p>
    <w:p>
      <w:r>
        <w:t>----------------------------------------</w:t>
      </w:r>
    </w:p>
    <w:p>
      <w:r>
        <w:t>ФИО: Трифон Борисович Большаков</w:t>
      </w:r>
    </w:p>
    <w:p>
      <w:r>
        <w:t>Email: fsimonova@example.net</w:t>
      </w:r>
    </w:p>
    <w:p>
      <w:r>
        <w:t>Телефон: 8 (908) 039-4178</w:t>
      </w:r>
    </w:p>
    <w:p>
      <w:r>
        <w:t>----------------------------------------</w:t>
      </w:r>
    </w:p>
    <w:p>
      <w:r>
        <w:t>ФИО: Нонна Антоновна Жданова</w:t>
      </w:r>
    </w:p>
    <w:p>
      <w:r>
        <w:t>Email: evgeninikiforov@example.org</w:t>
      </w:r>
    </w:p>
    <w:p>
      <w:r>
        <w:t>Телефон: 81608858927</w:t>
      </w:r>
    </w:p>
    <w:p>
      <w:r>
        <w:t>----------------------------------------</w:t>
      </w:r>
    </w:p>
    <w:p>
      <w:r>
        <w:t>ФИО: Анастасия Рудольфовна Котова</w:t>
      </w:r>
    </w:p>
    <w:p>
      <w:r>
        <w:t>Email: margarita_2016@example.com</w:t>
      </w:r>
    </w:p>
    <w:p>
      <w:r>
        <w:t>Телефон: +71972077401</w:t>
      </w:r>
    </w:p>
    <w:p>
      <w:r>
        <w:t>----------------------------------------</w:t>
      </w:r>
    </w:p>
    <w:p>
      <w:r>
        <w:t>ФИО: Терентьева Жанна Вячеславовна</w:t>
      </w:r>
    </w:p>
    <w:p>
      <w:r>
        <w:t>Email: visheslav80@example.com</w:t>
      </w:r>
    </w:p>
    <w:p>
      <w:r>
        <w:t>Телефон: +7 010 393 23 89</w:t>
      </w:r>
    </w:p>
    <w:p>
      <w:r>
        <w:t>----------------------------------------</w:t>
      </w:r>
    </w:p>
    <w:p>
      <w:r>
        <w:t>ФИО: Филимон Данилович Куликов</w:t>
      </w:r>
    </w:p>
    <w:p>
      <w:r>
        <w:t>Email: marian_2022@example.net</w:t>
      </w:r>
    </w:p>
    <w:p>
      <w:r>
        <w:t>Телефон: +7 (476) 741-7528</w:t>
      </w:r>
    </w:p>
    <w:p>
      <w:r>
        <w:t>----------------------------------------</w:t>
      </w:r>
    </w:p>
    <w:p>
      <w:r>
        <w:t>ФИО: Ильин Игорь Устинович</w:t>
      </w:r>
    </w:p>
    <w:p>
      <w:r>
        <w:t>Email: alina_61@example.com</w:t>
      </w:r>
    </w:p>
    <w:p>
      <w:r>
        <w:t>Телефон: +7 733 111 7180</w:t>
      </w:r>
    </w:p>
    <w:p>
      <w:r>
        <w:t>----------------------------------------</w:t>
      </w:r>
    </w:p>
    <w:p>
      <w:r>
        <w:t>ФИО: Блинова Виктория Борисовна</w:t>
      </w:r>
    </w:p>
    <w:p>
      <w:r>
        <w:t>Email: sustinova@example.com</w:t>
      </w:r>
    </w:p>
    <w:p>
      <w:r>
        <w:t>Телефон: +79914670235</w:t>
      </w:r>
    </w:p>
    <w:p>
      <w:r>
        <w:t>----------------------------------------</w:t>
      </w:r>
    </w:p>
    <w:p>
      <w:r>
        <w:t>ФИО: Фадеева Надежда Владимировна</w:t>
      </w:r>
    </w:p>
    <w:p>
      <w:r>
        <w:t>Email: gavrilovsvjatopolk@example.net</w:t>
      </w:r>
    </w:p>
    <w:p>
      <w:r>
        <w:t>Телефон: +7 (876) 341-84-63</w:t>
      </w:r>
    </w:p>
    <w:p>
      <w:r>
        <w:t>----------------------------------------</w:t>
      </w:r>
    </w:p>
    <w:p>
      <w:r>
        <w:t>ФИО: Жанна Ефимовна Сидорова</w:t>
      </w:r>
    </w:p>
    <w:p>
      <w:r>
        <w:t>Email: veronika_2013@example.org</w:t>
      </w:r>
    </w:p>
    <w:p>
      <w:r>
        <w:t>Телефон: 81924381909</w:t>
      </w:r>
    </w:p>
    <w:p>
      <w:r>
        <w:t>----------------------------------------</w:t>
      </w:r>
    </w:p>
    <w:p>
      <w:r>
        <w:t>ФИО: Нифонт Харлампович Лазарев</w:t>
      </w:r>
    </w:p>
    <w:p>
      <w:r>
        <w:t>Email: lukinaalevtina@example.net</w:t>
      </w:r>
    </w:p>
    <w:p>
      <w:r>
        <w:t>Телефон: +7 651 387 96 16</w:t>
      </w:r>
    </w:p>
    <w:p>
      <w:r>
        <w:t>----------------------------------------</w:t>
      </w:r>
    </w:p>
    <w:p>
      <w:r>
        <w:t>ФИО: Емельян Дмитриевич Кошелев</w:t>
      </w:r>
    </w:p>
    <w:p>
      <w:r>
        <w:t>Email: viktorin_1986@example.net</w:t>
      </w:r>
    </w:p>
    <w:p>
      <w:r>
        <w:t>Телефон: +7 (866) 297-0210</w:t>
      </w:r>
    </w:p>
    <w:p>
      <w:r>
        <w:t>----------------------------------------</w:t>
      </w:r>
    </w:p>
    <w:p>
      <w:r>
        <w:t>ФИО: Каллистрат Тарасович Меркушев</w:t>
      </w:r>
    </w:p>
    <w:p>
      <w:r>
        <w:t>Email: viktorija_1989@example.org</w:t>
      </w:r>
    </w:p>
    <w:p>
      <w:r>
        <w:t>Телефон: +7 (872) 016-24-96</w:t>
      </w:r>
    </w:p>
    <w:p>
      <w:r>
        <w:t>----------------------------------------</w:t>
      </w:r>
    </w:p>
    <w:p>
      <w:r>
        <w:t>ФИО: Ларионов Адам Виленович</w:t>
      </w:r>
    </w:p>
    <w:p>
      <w:r>
        <w:t>Email: ashchukina@example.com</w:t>
      </w:r>
    </w:p>
    <w:p>
      <w:r>
        <w:t>Телефон: +7 (524) 947-4562</w:t>
      </w:r>
    </w:p>
    <w:p>
      <w:r>
        <w:t>----------------------------------------</w:t>
      </w:r>
    </w:p>
    <w:p>
      <w:r>
        <w:t>ФИО: Викторин Гавриилович Лебедев</w:t>
      </w:r>
    </w:p>
    <w:p>
      <w:r>
        <w:t>Email: vadim_02@example.org</w:t>
      </w:r>
    </w:p>
    <w:p>
      <w:r>
        <w:t>Телефон: +76285766960</w:t>
      </w:r>
    </w:p>
    <w:p>
      <w:r>
        <w:t>----------------------------------------</w:t>
      </w:r>
    </w:p>
    <w:p>
      <w:r>
        <w:t>ФИО: Таисия Федоровна Смирнова</w:t>
      </w:r>
    </w:p>
    <w:p>
      <w:r>
        <w:t>Email: gorbunovanisim@example.org</w:t>
      </w:r>
    </w:p>
    <w:p>
      <w:r>
        <w:t>Телефон: 80191675205</w:t>
      </w:r>
    </w:p>
    <w:p>
      <w:r>
        <w:t>----------------------------------------</w:t>
      </w:r>
    </w:p>
    <w:p>
      <w:r>
        <w:t>ФИО: Петухова Вероника Валериевна</w:t>
      </w:r>
    </w:p>
    <w:p>
      <w:r>
        <w:t>Email: ebirjukova@example.com</w:t>
      </w:r>
    </w:p>
    <w:p>
      <w:r>
        <w:t>Телефон: 8 (102) 495-16-23</w:t>
      </w:r>
    </w:p>
    <w:p>
      <w:r>
        <w:t>----------------------------------------</w:t>
      </w:r>
    </w:p>
    <w:p>
      <w:r>
        <w:t>ФИО: Никифоров Пантелеймон Вячеславович</w:t>
      </w:r>
    </w:p>
    <w:p>
      <w:r>
        <w:t>Email: martjan1986@example.com</w:t>
      </w:r>
    </w:p>
    <w:p>
      <w:r>
        <w:t>Телефон: 8 (953) 966-4195</w:t>
      </w:r>
    </w:p>
    <w:p>
      <w:r>
        <w:t>----------------------------------------</w:t>
      </w:r>
    </w:p>
    <w:p>
      <w:r>
        <w:t>ФИО: Филатова Таисия Матвеевна</w:t>
      </w:r>
    </w:p>
    <w:p>
      <w:r>
        <w:t>Email: sergeevkornil@example.com</w:t>
      </w:r>
    </w:p>
    <w:p>
      <w:r>
        <w:t>Телефон: 8 (466) 495-1126</w:t>
      </w:r>
    </w:p>
    <w:p>
      <w:r>
        <w:t>----------------------------------------</w:t>
      </w:r>
    </w:p>
    <w:p>
      <w:r>
        <w:t>ФИО: Лидия Романовна Маслова</w:t>
      </w:r>
    </w:p>
    <w:p>
      <w:r>
        <w:t>Email: panfil2019@example.org</w:t>
      </w:r>
    </w:p>
    <w:p>
      <w:r>
        <w:t>Телефон: +7 980 095 6800</w:t>
      </w:r>
    </w:p>
    <w:p>
      <w:r>
        <w:t>----------------------------------------</w:t>
      </w:r>
    </w:p>
    <w:p>
      <w:r>
        <w:t>ФИО: Ипполит Чеславович Силин</w:t>
      </w:r>
    </w:p>
    <w:p>
      <w:r>
        <w:t>Email: ladimir_2008@example.net</w:t>
      </w:r>
    </w:p>
    <w:p>
      <w:r>
        <w:t>Телефон: +7 886 982 81 90</w:t>
      </w:r>
    </w:p>
    <w:p>
      <w:r>
        <w:t>----------------------------------------</w:t>
      </w:r>
    </w:p>
    <w:p>
      <w:r>
        <w:t>ФИО: тов. Пахомова Ольга Андреевна</w:t>
      </w:r>
    </w:p>
    <w:p>
      <w:r>
        <w:t>Email: marija1979@example.net</w:t>
      </w:r>
    </w:p>
    <w:p>
      <w:r>
        <w:t>Телефон: 85701553288</w:t>
      </w:r>
    </w:p>
    <w:p>
      <w:r>
        <w:t>----------------------------------------</w:t>
      </w:r>
    </w:p>
    <w:p>
      <w:r>
        <w:t>ФИО: Никанор Георгиевич Гуляев</w:t>
      </w:r>
    </w:p>
    <w:p>
      <w:r>
        <w:t>Email: wavdeev@example.net</w:t>
      </w:r>
    </w:p>
    <w:p>
      <w:r>
        <w:t>Телефон: +78881909764</w:t>
      </w:r>
    </w:p>
    <w:p>
      <w:r>
        <w:t>----------------------------------------</w:t>
      </w:r>
    </w:p>
    <w:p>
      <w:r>
        <w:t>ФИО: Раиса Макаровна Петрова</w:t>
      </w:r>
    </w:p>
    <w:p>
      <w:r>
        <w:t>Email: gavrilovaekaterina@example.org</w:t>
      </w:r>
    </w:p>
    <w:p>
      <w:r>
        <w:t>Телефон: +7 019 365 12 58</w:t>
      </w:r>
    </w:p>
    <w:p>
      <w:r>
        <w:t>----------------------------------------</w:t>
      </w:r>
    </w:p>
    <w:p>
      <w:r>
        <w:t>ФИО: Василиса Федоровна Евсеева</w:t>
      </w:r>
    </w:p>
    <w:p>
      <w:r>
        <w:t>Email: jaropolk_1995@example.net</w:t>
      </w:r>
    </w:p>
    <w:p>
      <w:r>
        <w:t>Телефон: 8 113 293 04 91</w:t>
      </w:r>
    </w:p>
    <w:p>
      <w:r>
        <w:t>----------------------------------------</w:t>
      </w:r>
    </w:p>
    <w:p>
      <w:r>
        <w:t>ФИО: Тихонов Панкрат Валерианович</w:t>
      </w:r>
    </w:p>
    <w:p>
      <w:r>
        <w:t>Email: novikovaolga@example.net</w:t>
      </w:r>
    </w:p>
    <w:p>
      <w:r>
        <w:t>Телефон: +78836670784</w:t>
      </w:r>
    </w:p>
    <w:p>
      <w:r>
        <w:t>----------------------------------------</w:t>
      </w:r>
    </w:p>
    <w:p>
      <w:r>
        <w:t>ФИО: Андреева Евгения Борисовна</w:t>
      </w:r>
    </w:p>
    <w:p>
      <w:r>
        <w:t>Email: shchukinselivan@example.net</w:t>
      </w:r>
    </w:p>
    <w:p>
      <w:r>
        <w:t>Телефон: +7 (765) 261-56-07</w:t>
      </w:r>
    </w:p>
    <w:p>
      <w:r>
        <w:t>----------------------------------------</w:t>
      </w:r>
    </w:p>
    <w:p>
      <w:r>
        <w:t>ФИО: Наркис Денисович Цветков</w:t>
      </w:r>
    </w:p>
    <w:p>
      <w:r>
        <w:t>Email: sevastjan30@example.org</w:t>
      </w:r>
    </w:p>
    <w:p>
      <w:r>
        <w:t>Телефон: +74294362642</w:t>
      </w:r>
    </w:p>
    <w:p>
      <w:r>
        <w:t>----------------------------------------</w:t>
      </w:r>
    </w:p>
    <w:p>
      <w:r>
        <w:t>ФИО: Алевтина Вадимовна Зыкова</w:t>
      </w:r>
    </w:p>
    <w:p>
      <w:r>
        <w:t>Email: maksimmaslov@example.org</w:t>
      </w:r>
    </w:p>
    <w:p>
      <w:r>
        <w:t>Телефон: 82814509293</w:t>
      </w:r>
    </w:p>
    <w:p>
      <w:r>
        <w:t>----------------------------------------</w:t>
      </w:r>
    </w:p>
    <w:p>
      <w:r>
        <w:t>ФИО: Валерия Аркадьевна Тимофеева</w:t>
      </w:r>
    </w:p>
    <w:p>
      <w:r>
        <w:t>Email: gorbachevladimir@example.com</w:t>
      </w:r>
    </w:p>
    <w:p>
      <w:r>
        <w:t>Телефон: +7 121 275 26 45</w:t>
      </w:r>
    </w:p>
    <w:p>
      <w:r>
        <w:t>----------------------------------------</w:t>
      </w:r>
    </w:p>
    <w:p>
      <w:r>
        <w:t>ФИО: тов. Сорокина Майя Богдановна</w:t>
      </w:r>
    </w:p>
    <w:p>
      <w:r>
        <w:t>Email: evfrosinija_68@example.org</w:t>
      </w:r>
    </w:p>
    <w:p>
      <w:r>
        <w:t>Телефон: +7 (618) 056-8266</w:t>
      </w:r>
    </w:p>
    <w:p>
      <w:r>
        <w:t>----------------------------------------</w:t>
      </w:r>
    </w:p>
    <w:p>
      <w:r>
        <w:t>ФИО: Тамара Викторовна Степанова</w:t>
      </w:r>
    </w:p>
    <w:p>
      <w:r>
        <w:t>Email: denis1998@example.net</w:t>
      </w:r>
    </w:p>
    <w:p>
      <w:r>
        <w:t>Телефон: 8 (781) 969-03-99</w:t>
      </w:r>
    </w:p>
    <w:p>
      <w:r>
        <w:t>----------------------------------------</w:t>
      </w:r>
    </w:p>
    <w:p>
      <w:r>
        <w:t>ФИО: Павел Глебович Панфилов</w:t>
      </w:r>
    </w:p>
    <w:p>
      <w:r>
        <w:t>Email: filaret_2020@example.org</w:t>
      </w:r>
    </w:p>
    <w:p>
      <w:r>
        <w:t>Телефон: +7 783 897 80 90</w:t>
      </w:r>
    </w:p>
    <w:p>
      <w:r>
        <w:t>----------------------------------------</w:t>
      </w:r>
    </w:p>
    <w:p>
      <w:r>
        <w:t>ФИО: Третьяков Зосима Эдуардович</w:t>
      </w:r>
    </w:p>
    <w:p>
      <w:r>
        <w:t>Email: isidor1993@example.net</w:t>
      </w:r>
    </w:p>
    <w:p>
      <w:r>
        <w:t>Телефон: +74566116355</w:t>
      </w:r>
    </w:p>
    <w:p>
      <w:r>
        <w:t>----------------------------------------</w:t>
      </w:r>
    </w:p>
    <w:p>
      <w:r>
        <w:t>ФИО: Леон Филатович Киселев</w:t>
      </w:r>
    </w:p>
    <w:p>
      <w:r>
        <w:t>Email: adrian1978@example.net</w:t>
      </w:r>
    </w:p>
    <w:p>
      <w:r>
        <w:t>Телефон: +7 (816) 099-05-12</w:t>
      </w:r>
    </w:p>
    <w:p>
      <w:r>
        <w:t>----------------------------------------</w:t>
      </w:r>
    </w:p>
    <w:p>
      <w:r>
        <w:t>ФИО: Гусева Варвара Кирилловна</w:t>
      </w:r>
    </w:p>
    <w:p>
      <w:r>
        <w:t>Email: xmiheev@example.org</w:t>
      </w:r>
    </w:p>
    <w:p>
      <w:r>
        <w:t>Телефон: 89465641986</w:t>
      </w:r>
    </w:p>
    <w:p>
      <w:r>
        <w:t>----------------------------------------</w:t>
      </w:r>
    </w:p>
    <w:p>
      <w:r>
        <w:t>ФИО: Жанна Алексеевна Бобылева</w:t>
      </w:r>
    </w:p>
    <w:p>
      <w:r>
        <w:t>Email: pantelemon_1975@example.com</w:t>
      </w:r>
    </w:p>
    <w:p>
      <w:r>
        <w:t>Телефон: +7 025 498 8914</w:t>
      </w:r>
    </w:p>
    <w:p>
      <w:r>
        <w:t>----------------------------------------</w:t>
      </w:r>
    </w:p>
    <w:p>
      <w:r>
        <w:t>ФИО: Горбунова Алевтина Яковлевна</w:t>
      </w:r>
    </w:p>
    <w:p>
      <w:r>
        <w:t>Email: samsonovdementi@example.com</w:t>
      </w:r>
    </w:p>
    <w:p>
      <w:r>
        <w:t>Телефон: +72414974507</w:t>
      </w:r>
    </w:p>
    <w:p>
      <w:r>
        <w:t>----------------------------------------</w:t>
      </w:r>
    </w:p>
    <w:p>
      <w:r>
        <w:t>ФИО: Якуб Бенедиктович Субботин</w:t>
      </w:r>
    </w:p>
    <w:p>
      <w:r>
        <w:t>Email: gromovaninel@example.net</w:t>
      </w:r>
    </w:p>
    <w:p>
      <w:r>
        <w:t>Телефон: +75651061067</w:t>
      </w:r>
    </w:p>
    <w:p>
      <w:r>
        <w:t>----------------------------------------</w:t>
      </w:r>
    </w:p>
    <w:p>
      <w:r>
        <w:t>ФИО: Пахомова Зинаида Артемовна</w:t>
      </w:r>
    </w:p>
    <w:p>
      <w:r>
        <w:t>Email: savelevasinklitikija@example.org</w:t>
      </w:r>
    </w:p>
    <w:p>
      <w:r>
        <w:t>Телефон: 8 734 974 2363</w:t>
      </w:r>
    </w:p>
    <w:p>
      <w:r>
        <w:t>----------------------------------------</w:t>
      </w:r>
    </w:p>
    <w:p>
      <w:r>
        <w:t>ФИО: Эдуард Антипович Лобанов</w:t>
      </w:r>
    </w:p>
    <w:p>
      <w:r>
        <w:t>Email: fokinaevfrosinija@example.com</w:t>
      </w:r>
    </w:p>
    <w:p>
      <w:r>
        <w:t>Телефон: +74122859409</w:t>
      </w:r>
    </w:p>
    <w:p>
      <w:r>
        <w:t>----------------------------------------</w:t>
      </w:r>
    </w:p>
    <w:p>
      <w:r>
        <w:t>ФИО: Шилова Валентина Ефимовна</w:t>
      </w:r>
    </w:p>
    <w:p>
      <w:r>
        <w:t>Email: nikonovvelimir@example.net</w:t>
      </w:r>
    </w:p>
    <w:p>
      <w:r>
        <w:t>Телефон: +72390557626</w:t>
      </w:r>
    </w:p>
    <w:p>
      <w:r>
        <w:t>----------------------------------------</w:t>
      </w:r>
    </w:p>
    <w:p>
      <w:r>
        <w:t>ФИО: Лонгин Ефстафьевич Буров</w:t>
      </w:r>
    </w:p>
    <w:p>
      <w:r>
        <w:t>Email: svjatopolk_20@example.com</w:t>
      </w:r>
    </w:p>
    <w:p>
      <w:r>
        <w:t>Телефон: +7 204 733 4078</w:t>
      </w:r>
    </w:p>
    <w:p>
      <w:r>
        <w:t>----------------------------------------</w:t>
      </w:r>
    </w:p>
    <w:p>
      <w:r>
        <w:t>ФИО: Бажен Валерианович Горшков</w:t>
      </w:r>
    </w:p>
    <w:p>
      <w:r>
        <w:t>Email: maslovflorentin@example.com</w:t>
      </w:r>
    </w:p>
    <w:p>
      <w:r>
        <w:t>Телефон: +7 248 381 1766</w:t>
      </w:r>
    </w:p>
    <w:p>
      <w:r>
        <w:t>----------------------------------------</w:t>
      </w:r>
    </w:p>
    <w:p>
      <w:r>
        <w:t>ФИО: Анжелика Павловна Бурова</w:t>
      </w:r>
    </w:p>
    <w:p>
      <w:r>
        <w:t>Email: kornilefimov@example.org</w:t>
      </w:r>
    </w:p>
    <w:p>
      <w:r>
        <w:t>Телефон: +7 (161) 433-8007</w:t>
      </w:r>
    </w:p>
    <w:p>
      <w:r>
        <w:t>----------------------------------------</w:t>
      </w:r>
    </w:p>
    <w:p>
      <w:r>
        <w:t>ФИО: Гостомысл Измаилович Гаврилов</w:t>
      </w:r>
    </w:p>
    <w:p>
      <w:r>
        <w:t>Email: luka_83@example.org</w:t>
      </w:r>
    </w:p>
    <w:p>
      <w:r>
        <w:t>Телефон: +7 909 098 3618</w:t>
      </w:r>
    </w:p>
    <w:p>
      <w:r>
        <w:t>----------------------------------------</w:t>
      </w:r>
    </w:p>
    <w:p>
      <w:r>
        <w:t>ФИО: Парфен Ааронович Кириллов</w:t>
      </w:r>
    </w:p>
    <w:p>
      <w:r>
        <w:t>Email: tretjakovkliment@example.com</w:t>
      </w:r>
    </w:p>
    <w:p>
      <w:r>
        <w:t>Телефон: +7 (893) 644-5809</w:t>
      </w:r>
    </w:p>
    <w:p>
      <w:r>
        <w:t>----------------------------------------</w:t>
      </w:r>
    </w:p>
    <w:p>
      <w:r>
        <w:t>ФИО: Нестерова Василиса Игоревна</w:t>
      </w:r>
    </w:p>
    <w:p>
      <w:r>
        <w:t>Email: german1997@example.com</w:t>
      </w:r>
    </w:p>
    <w:p>
      <w:r>
        <w:t>Телефон: +73812083624</w:t>
      </w:r>
    </w:p>
    <w:p>
      <w:r>
        <w:t>----------------------------------------</w:t>
      </w:r>
    </w:p>
    <w:p>
      <w:r>
        <w:t>ФИО: Игнатова Юлия Федоровна</w:t>
      </w:r>
    </w:p>
    <w:p>
      <w:r>
        <w:t>Email: evse_58@example.net</w:t>
      </w:r>
    </w:p>
    <w:p>
      <w:r>
        <w:t>Телефон: +72007036188</w:t>
      </w:r>
    </w:p>
    <w:p>
      <w:r>
        <w:t>----------------------------------------</w:t>
      </w:r>
    </w:p>
    <w:p>
      <w:r>
        <w:t>ФИО: Евфросиния Ниловна Красильникова</w:t>
      </w:r>
    </w:p>
    <w:p>
      <w:r>
        <w:t>Email: epifanjudin@example.com</w:t>
      </w:r>
    </w:p>
    <w:p>
      <w:r>
        <w:t>Телефон: +7 (841) 599-4591</w:t>
      </w:r>
    </w:p>
    <w:p>
      <w:r>
        <w:t>----------------------------------------</w:t>
      </w:r>
    </w:p>
    <w:p>
      <w:r>
        <w:t>ФИО: Захаров Венедикт Анисимович</w:t>
      </w:r>
    </w:p>
    <w:p>
      <w:r>
        <w:t>Email: bogdanovisa@example.net</w:t>
      </w:r>
    </w:p>
    <w:p>
      <w:r>
        <w:t>Телефон: +7 499 821 22 16</w:t>
      </w:r>
    </w:p>
    <w:p>
      <w:r>
        <w:t>----------------------------------------</w:t>
      </w:r>
    </w:p>
    <w:p>
      <w:r>
        <w:t>ФИО: Копылов Мартын Елисеевич</w:t>
      </w:r>
    </w:p>
    <w:p>
      <w:r>
        <w:t>Email: ustin_53@example.org</w:t>
      </w:r>
    </w:p>
    <w:p>
      <w:r>
        <w:t>Телефон: 8 (103) 653-69-25</w:t>
      </w:r>
    </w:p>
    <w:p>
      <w:r>
        <w:t>----------------------------------------</w:t>
      </w:r>
    </w:p>
    <w:p>
      <w:r>
        <w:t>ФИО: Ефремов Юлий Дмитриевич</w:t>
      </w:r>
    </w:p>
    <w:p>
      <w:r>
        <w:t>Email: davidovfilaret@example.com</w:t>
      </w:r>
    </w:p>
    <w:p>
      <w:r>
        <w:t>Телефон: 8 (178) 559-1037</w:t>
      </w:r>
    </w:p>
    <w:p>
      <w:r>
        <w:t>----------------------------------------</w:t>
      </w:r>
    </w:p>
    <w:p>
      <w:r>
        <w:t>ФИО: Ольга Юльевна Калашникова</w:t>
      </w:r>
    </w:p>
    <w:p>
      <w:r>
        <w:t>Email: vladimirovgeorgi@example.org</w:t>
      </w:r>
    </w:p>
    <w:p>
      <w:r>
        <w:t>Телефон: 8 356 994 0967</w:t>
      </w:r>
    </w:p>
    <w:p>
      <w:r>
        <w:t>----------------------------------------</w:t>
      </w:r>
    </w:p>
    <w:p>
      <w:r>
        <w:t>ФИО: Игорь Изотович Жданов</w:t>
      </w:r>
    </w:p>
    <w:p>
      <w:r>
        <w:t>Email: vlasovsamuil@example.com</w:t>
      </w:r>
    </w:p>
    <w:p>
      <w:r>
        <w:t>Телефон: 83374117535</w:t>
      </w:r>
    </w:p>
    <w:p>
      <w:r>
        <w:t>----------------------------------------</w:t>
      </w:r>
    </w:p>
    <w:p>
      <w:r>
        <w:t>ФИО: Веселова Ангелина Яковлевна</w:t>
      </w:r>
    </w:p>
    <w:p>
      <w:r>
        <w:t>Email: odintsovaija@example.net</w:t>
      </w:r>
    </w:p>
    <w:p>
      <w:r>
        <w:t>Телефон: +76874605133</w:t>
      </w:r>
    </w:p>
    <w:p>
      <w:r>
        <w:t>----------------------------------------</w:t>
      </w:r>
    </w:p>
    <w:p>
      <w:r>
        <w:t>ФИО: Осип Герасимович Максимов</w:t>
      </w:r>
    </w:p>
    <w:p>
      <w:r>
        <w:t>Email: romanovernest@example.com</w:t>
      </w:r>
    </w:p>
    <w:p>
      <w:r>
        <w:t>Телефон: +7 728 973 8567</w:t>
      </w:r>
    </w:p>
    <w:p>
      <w:r>
        <w:t>----------------------------------------</w:t>
      </w:r>
    </w:p>
    <w:p>
      <w:r>
        <w:t>ФИО: Аким Ефимьевич Копылов</w:t>
      </w:r>
    </w:p>
    <w:p>
      <w:r>
        <w:t>Email: mjasnikovaklavdija@example.com</w:t>
      </w:r>
    </w:p>
    <w:p>
      <w:r>
        <w:t>Телефон: 8 (820) 285-7625</w:t>
      </w:r>
    </w:p>
    <w:p>
      <w:r>
        <w:t>----------------------------------------</w:t>
      </w:r>
    </w:p>
    <w:p>
      <w:r>
        <w:t>ФИО: Емельянова Майя Ждановна</w:t>
      </w:r>
    </w:p>
    <w:p>
      <w:r>
        <w:t>Email: grigorevevgraf@example.com</w:t>
      </w:r>
    </w:p>
    <w:p>
      <w:r>
        <w:t>Телефон: +7 (552) 682-8161</w:t>
      </w:r>
    </w:p>
    <w:p>
      <w:r>
        <w:t>----------------------------------------</w:t>
      </w:r>
    </w:p>
    <w:p>
      <w:r>
        <w:t>ФИО: Михеев Фортунат Зиновьевич</w:t>
      </w:r>
    </w:p>
    <w:p>
      <w:r>
        <w:t>Email: adam04@example.org</w:t>
      </w:r>
    </w:p>
    <w:p>
      <w:r>
        <w:t>Телефон: 8 (121) 286-3551</w:t>
      </w:r>
    </w:p>
    <w:p>
      <w:r>
        <w:t>----------------------------------------</w:t>
      </w:r>
    </w:p>
    <w:p>
      <w:r>
        <w:t>ФИО: Субботин Радим Жанович</w:t>
      </w:r>
    </w:p>
    <w:p>
      <w:r>
        <w:t>Email: marianavdeev@example.com</w:t>
      </w:r>
    </w:p>
    <w:p>
      <w:r>
        <w:t>Телефон: +77608071741</w:t>
      </w:r>
    </w:p>
    <w:p>
      <w:r>
        <w:t>----------------------------------------</w:t>
      </w:r>
    </w:p>
    <w:p>
      <w:r>
        <w:t>ФИО: Соловьева Елизавета Рудольфовна</w:t>
      </w:r>
    </w:p>
    <w:p>
      <w:r>
        <w:t>Email: nikolaevanikita@example.net</w:t>
      </w:r>
    </w:p>
    <w:p>
      <w:r>
        <w:t>Телефон: +7 (294) 293-57-37</w:t>
      </w:r>
    </w:p>
    <w:p>
      <w:r>
        <w:t>----------------------------------------</w:t>
      </w:r>
    </w:p>
    <w:p>
      <w:r>
        <w:t>ФИО: Сорокин Аким Артурович</w:t>
      </w:r>
    </w:p>
    <w:p>
      <w:r>
        <w:t>Email: danilapahomov@example.net</w:t>
      </w:r>
    </w:p>
    <w:p>
      <w:r>
        <w:t>Телефон: 8 049 074 5058</w:t>
      </w:r>
    </w:p>
    <w:p>
      <w:r>
        <w:t>----------------------------------------</w:t>
      </w:r>
    </w:p>
    <w:p>
      <w:r>
        <w:t>ФИО: Прасковья Львовна Кузнецова</w:t>
      </w:r>
    </w:p>
    <w:p>
      <w:r>
        <w:t>Email: dsuvorov@example.com</w:t>
      </w:r>
    </w:p>
    <w:p>
      <w:r>
        <w:t>Телефон: 8 951 989 03 43</w:t>
      </w:r>
    </w:p>
    <w:p>
      <w:r>
        <w:t>----------------------------------------</w:t>
      </w:r>
    </w:p>
    <w:p>
      <w:r>
        <w:t>ФИО: Регина Семеновна Никитина</w:t>
      </w:r>
    </w:p>
    <w:p>
      <w:r>
        <w:t>Email: orestguljaev@example.org</w:t>
      </w:r>
    </w:p>
    <w:p>
      <w:r>
        <w:t>Телефон: 8 907 140 6792</w:t>
      </w:r>
    </w:p>
    <w:p>
      <w:r>
        <w:t>----------------------------------------</w:t>
      </w:r>
    </w:p>
    <w:p>
      <w:r>
        <w:t>ФИО: Иларион Иосипович Власов</w:t>
      </w:r>
    </w:p>
    <w:p>
      <w:r>
        <w:t>Email: harlampi39@example.org</w:t>
      </w:r>
    </w:p>
    <w:p>
      <w:r>
        <w:t>Телефон: 8 141 174 9735</w:t>
      </w:r>
    </w:p>
    <w:p>
      <w:r>
        <w:t>----------------------------------------</w:t>
      </w:r>
    </w:p>
    <w:p>
      <w:r>
        <w:t>ФИО: Гаврилова Анастасия Робертовна</w:t>
      </w:r>
    </w:p>
    <w:p>
      <w:r>
        <w:t>Email: kiselevaevgenija@example.org</w:t>
      </w:r>
    </w:p>
    <w:p>
      <w:r>
        <w:t>Телефон: 8 (411) 150-1617</w:t>
      </w:r>
    </w:p>
    <w:p>
      <w:r>
        <w:t>----------------------------------------</w:t>
      </w:r>
    </w:p>
    <w:p>
      <w:r>
        <w:t>ФИО: Панкрат Геннадиевич Воробьев</w:t>
      </w:r>
    </w:p>
    <w:p>
      <w:r>
        <w:t>Email: suvorovamilitsa@example.org</w:t>
      </w:r>
    </w:p>
    <w:p>
      <w:r>
        <w:t>Телефон: 8 (056) 139-80-93</w:t>
      </w:r>
    </w:p>
    <w:p>
      <w:r>
        <w:t>----------------------------------------</w:t>
      </w:r>
    </w:p>
    <w:p>
      <w:r>
        <w:t>ФИО: Никодим Ермолаевич Никонов</w:t>
      </w:r>
    </w:p>
    <w:p>
      <w:r>
        <w:t>Email: bdoronin@example.net</w:t>
      </w:r>
    </w:p>
    <w:p>
      <w:r>
        <w:t>Телефон: +72495883986</w:t>
      </w:r>
    </w:p>
    <w:p>
      <w:r>
        <w:t>----------------------------------------</w:t>
      </w:r>
    </w:p>
    <w:p>
      <w:r>
        <w:t>ФИО: Маргарита Владимировна Гущина</w:t>
      </w:r>
    </w:p>
    <w:p>
      <w:r>
        <w:t>Email: nikon_2005@example.com</w:t>
      </w:r>
    </w:p>
    <w:p>
      <w:r>
        <w:t>Телефон: 8 423 464 7797</w:t>
      </w:r>
    </w:p>
    <w:p>
      <w:r>
        <w:t>----------------------------------------</w:t>
      </w:r>
    </w:p>
    <w:p>
      <w:r>
        <w:t>ФИО: Фролов Автоном Дмитриевич</w:t>
      </w:r>
    </w:p>
    <w:p>
      <w:r>
        <w:t>Email: shashkovmakar@example.org</w:t>
      </w:r>
    </w:p>
    <w:p>
      <w:r>
        <w:t>Телефон: +7 (870) 613-4776</w:t>
      </w:r>
    </w:p>
    <w:p>
      <w:r>
        <w:t>----------------------------------------</w:t>
      </w:r>
    </w:p>
    <w:p>
      <w:r>
        <w:t>ФИО: Фомичев Милован Валерьевич</w:t>
      </w:r>
    </w:p>
    <w:p>
      <w:r>
        <w:t>Email: lev_1995@example.com</w:t>
      </w:r>
    </w:p>
    <w:p>
      <w:r>
        <w:t>Телефон: 82398379835</w:t>
      </w:r>
    </w:p>
    <w:p>
      <w:r>
        <w:t>----------------------------------------</w:t>
      </w:r>
    </w:p>
    <w:p>
      <w:r>
        <w:t>ФИО: Регина Мироновна Елисеева</w:t>
      </w:r>
    </w:p>
    <w:p>
      <w:r>
        <w:t>Email: nveselova@example.com</w:t>
      </w:r>
    </w:p>
    <w:p>
      <w:r>
        <w:t>Телефон: 8 101 582 18 91</w:t>
      </w:r>
    </w:p>
    <w:p>
      <w:r>
        <w:t>----------------------------------------</w:t>
      </w:r>
    </w:p>
    <w:p>
      <w:r>
        <w:t>ФИО: Зайцев Артем Гертрудович</w:t>
      </w:r>
    </w:p>
    <w:p>
      <w:r>
        <w:t>Email: blinovaevpraksija@example.com</w:t>
      </w:r>
    </w:p>
    <w:p>
      <w:r>
        <w:t>Телефон: +7 941 825 25 72</w:t>
      </w:r>
    </w:p>
    <w:p>
      <w:r>
        <w:t>----------------------------------------</w:t>
      </w:r>
    </w:p>
    <w:p>
      <w:r>
        <w:t>ФИО: Елисеев Будимир Даниилович</w:t>
      </w:r>
    </w:p>
    <w:p>
      <w:r>
        <w:t>Email: burovazhanna@example.com</w:t>
      </w:r>
    </w:p>
    <w:p>
      <w:r>
        <w:t>Телефон: 8 (509) 254-08-14</w:t>
      </w:r>
    </w:p>
    <w:p>
      <w:r>
        <w:t>----------------------------------------</w:t>
      </w:r>
    </w:p>
    <w:p>
      <w:r>
        <w:t>ФИО: Федор Вячеславович Цветков</w:t>
      </w:r>
    </w:p>
    <w:p>
      <w:r>
        <w:t>Email: leonmakarov@example.org</w:t>
      </w:r>
    </w:p>
    <w:p>
      <w:r>
        <w:t>Телефон: +7 060 919 49 19</w:t>
      </w:r>
    </w:p>
    <w:p>
      <w:r>
        <w:t>----------------------------------------</w:t>
      </w:r>
    </w:p>
    <w:p>
      <w:r>
        <w:t>ФИО: Нонна Богдановна Егорова</w:t>
      </w:r>
    </w:p>
    <w:p>
      <w:r>
        <w:t>Email: kononovzinovi@example.org</w:t>
      </w:r>
    </w:p>
    <w:p>
      <w:r>
        <w:t>Телефон: 87653690449</w:t>
      </w:r>
    </w:p>
    <w:p>
      <w:r>
        <w:t>----------------------------------------</w:t>
      </w:r>
    </w:p>
    <w:p>
      <w:r>
        <w:t>ФИО: Ларионова Анжелика Григорьевна</w:t>
      </w:r>
    </w:p>
    <w:p>
      <w:r>
        <w:t>Email: enikolaev@example.org</w:t>
      </w:r>
    </w:p>
    <w:p>
      <w:r>
        <w:t>Телефон: 8 415 858 3254</w:t>
      </w:r>
    </w:p>
    <w:p>
      <w:r>
        <w:t>----------------------------------------</w:t>
      </w:r>
    </w:p>
    <w:p>
      <w:r>
        <w:t>ФИО: Никанор Викторович Вишняков</w:t>
      </w:r>
    </w:p>
    <w:p>
      <w:r>
        <w:t>Email: afanasevferapont@example.org</w:t>
      </w:r>
    </w:p>
    <w:p>
      <w:r>
        <w:t>Телефон: +7 (187) 679-2649</w:t>
      </w:r>
    </w:p>
    <w:p>
      <w:r>
        <w:t>----------------------------------------</w:t>
      </w:r>
    </w:p>
    <w:p>
      <w:r>
        <w:t>ФИО: Потапов Елизар Григорьевич</w:t>
      </w:r>
    </w:p>
    <w:p>
      <w:r>
        <w:t>Email: ippolit1988@example.net</w:t>
      </w:r>
    </w:p>
    <w:p>
      <w:r>
        <w:t>Телефон: +7 (527) 849-84-68</w:t>
      </w:r>
    </w:p>
    <w:p>
      <w:r>
        <w:t>----------------------------------------</w:t>
      </w:r>
    </w:p>
    <w:p>
      <w:r>
        <w:t>ФИО: Аполлинарий Матвеевич Соколов</w:t>
      </w:r>
    </w:p>
    <w:p>
      <w:r>
        <w:t>Email: gerasim_83@example.com</w:t>
      </w:r>
    </w:p>
    <w:p>
      <w:r>
        <w:t>Телефон: +78568108952</w:t>
      </w:r>
    </w:p>
    <w:p>
      <w:r>
        <w:t>----------------------------------------</w:t>
      </w:r>
    </w:p>
    <w:p>
      <w:r>
        <w:t>ФИО: Эмилия Вениаминовна Воронцова</w:t>
      </w:r>
    </w:p>
    <w:p>
      <w:r>
        <w:t>Email: grigori_23@example.org</w:t>
      </w:r>
    </w:p>
    <w:p>
      <w:r>
        <w:t>Телефон: +7 (971) 167-61-55</w:t>
      </w:r>
    </w:p>
    <w:p>
      <w:r>
        <w:t>----------------------------------------</w:t>
      </w:r>
    </w:p>
    <w:p>
      <w:r>
        <w:t>ФИО: Осипов Аристарх Владиславович</w:t>
      </w:r>
    </w:p>
    <w:p>
      <w:r>
        <w:t>Email: kuprijan40@example.org</w:t>
      </w:r>
    </w:p>
    <w:p>
      <w:r>
        <w:t>Телефон: +7 (059) 071-3407</w:t>
      </w:r>
    </w:p>
    <w:p>
      <w:r>
        <w:t>----------------------------------------</w:t>
      </w:r>
    </w:p>
    <w:p>
      <w:r>
        <w:t>ФИО: Зинаида Юрьевна Орлова</w:t>
      </w:r>
    </w:p>
    <w:p>
      <w:r>
        <w:t>Email: ziminavalerija@example.org</w:t>
      </w:r>
    </w:p>
    <w:p>
      <w:r>
        <w:t>Телефон: 8 224 271 8932</w:t>
      </w:r>
    </w:p>
    <w:p>
      <w:r>
        <w:t>----------------------------------------</w:t>
      </w:r>
    </w:p>
    <w:p>
      <w:r>
        <w:t>ФИО: Белякова Лариса Альбертовна</w:t>
      </w:r>
    </w:p>
    <w:p>
      <w:r>
        <w:t>Email: fomintimur@example.com</w:t>
      </w:r>
    </w:p>
    <w:p>
      <w:r>
        <w:t>Телефон: 8 039 397 63 19</w:t>
      </w:r>
    </w:p>
    <w:p>
      <w:r>
        <w:t>----------------------------------------</w:t>
      </w:r>
    </w:p>
    <w:p>
      <w:r>
        <w:t>ФИО: Лукия Вадимовна Одинцова</w:t>
      </w:r>
    </w:p>
    <w:p>
      <w:r>
        <w:t>Email: visheslav72@example.com</w:t>
      </w:r>
    </w:p>
    <w:p>
      <w:r>
        <w:t>Телефон: +7 315 401 87 16</w:t>
      </w:r>
    </w:p>
    <w:p>
      <w:r>
        <w:t>----------------------------------------</w:t>
      </w:r>
    </w:p>
    <w:p>
      <w:r>
        <w:t>ФИО: Терентий Исидорович Носов</w:t>
      </w:r>
    </w:p>
    <w:p>
      <w:r>
        <w:t>Email: imedvedeva@example.org</w:t>
      </w:r>
    </w:p>
    <w:p>
      <w:r>
        <w:t>Телефон: +7 (762) 945-2537</w:t>
      </w:r>
    </w:p>
    <w:p>
      <w:r>
        <w:t>----------------------------------------</w:t>
      </w:r>
    </w:p>
    <w:p>
      <w:r>
        <w:t>ФИО: Костина Дарья Валентиновна</w:t>
      </w:r>
    </w:p>
    <w:p>
      <w:r>
        <w:t>Email: konovalovagalina@example.org</w:t>
      </w:r>
    </w:p>
    <w:p>
      <w:r>
        <w:t>Телефон: +7 962 235 43 33</w:t>
      </w:r>
    </w:p>
    <w:p>
      <w:r>
        <w:t>----------------------------------------</w:t>
      </w:r>
    </w:p>
    <w:p>
      <w:r>
        <w:t>ФИО: Карп Вячеславович Силин</w:t>
      </w:r>
    </w:p>
    <w:p>
      <w:r>
        <w:t>Email: valerija_29@example.com</w:t>
      </w:r>
    </w:p>
    <w:p>
      <w:r>
        <w:t>Телефон: +7 (753) 893-82-66</w:t>
      </w:r>
    </w:p>
    <w:p>
      <w:r>
        <w:t>----------------------------------------</w:t>
      </w:r>
    </w:p>
    <w:p>
      <w:r>
        <w:t>ФИО: Фаина Алексеевна Никифорова</w:t>
      </w:r>
    </w:p>
    <w:p>
      <w:r>
        <w:t>Email: andreevajulija@example.org</w:t>
      </w:r>
    </w:p>
    <w:p>
      <w:r>
        <w:t>Телефон: 8 149 835 35 94</w:t>
      </w:r>
    </w:p>
    <w:p>
      <w:r>
        <w:t>----------------------------------------</w:t>
      </w:r>
    </w:p>
    <w:p>
      <w:r>
        <w:t>ФИО: Вера Юрьевна Красильникова</w:t>
      </w:r>
    </w:p>
    <w:p>
      <w:r>
        <w:t>Email: kirill2007@example.com</w:t>
      </w:r>
    </w:p>
    <w:p>
      <w:r>
        <w:t>Телефон: +7 (719) 157-41-29</w:t>
      </w:r>
    </w:p>
    <w:p>
      <w:r>
        <w:t>----------------------------------------</w:t>
      </w:r>
    </w:p>
    <w:p>
      <w:r>
        <w:t>ФИО: Ксения Васильевна Рогова</w:t>
      </w:r>
    </w:p>
    <w:p>
      <w:r>
        <w:t>Email: visheslavsazonov@example.com</w:t>
      </w:r>
    </w:p>
    <w:p>
      <w:r>
        <w:t>Телефон: 83210869171</w:t>
      </w:r>
    </w:p>
    <w:p>
      <w:r>
        <w:t>----------------------------------------</w:t>
      </w:r>
    </w:p>
    <w:p>
      <w:r>
        <w:t>ФИО: Октябрина Константиновна Белякова</w:t>
      </w:r>
    </w:p>
    <w:p>
      <w:r>
        <w:t>Email: evstafi1970@example.org</w:t>
      </w:r>
    </w:p>
    <w:p>
      <w:r>
        <w:t>Телефон: +73112656392</w:t>
      </w:r>
    </w:p>
    <w:p>
      <w:r>
        <w:t>----------------------------------------</w:t>
      </w:r>
    </w:p>
    <w:p>
      <w:r>
        <w:t>ФИО: Самойлова Людмила Леоновна</w:t>
      </w:r>
    </w:p>
    <w:p>
      <w:r>
        <w:t>Email: julija_36@example.net</w:t>
      </w:r>
    </w:p>
    <w:p>
      <w:r>
        <w:t>Телефон: +7 (058) 871-06-69</w:t>
      </w:r>
    </w:p>
    <w:p>
      <w:r>
        <w:t>----------------------------------------</w:t>
      </w:r>
    </w:p>
    <w:p>
      <w:r>
        <w:t>ФИО: Туров Осип Валерьянович</w:t>
      </w:r>
    </w:p>
    <w:p>
      <w:r>
        <w:t>Email: nikodim11@example.com</w:t>
      </w:r>
    </w:p>
    <w:p>
      <w:r>
        <w:t>Телефон: 8 931 277 55 01</w:t>
      </w:r>
    </w:p>
    <w:p>
      <w:r>
        <w:t>----------------------------------------</w:t>
      </w:r>
    </w:p>
    <w:p>
      <w:r>
        <w:t>ФИО: Матвеев Ерофей Дорофеевич</w:t>
      </w:r>
    </w:p>
    <w:p>
      <w:r>
        <w:t>Email: utimofeev@example.net</w:t>
      </w:r>
    </w:p>
    <w:p>
      <w:r>
        <w:t>Телефон: +71134948481</w:t>
      </w:r>
    </w:p>
    <w:p>
      <w:r>
        <w:t>----------------------------------------</w:t>
      </w:r>
    </w:p>
    <w:p>
      <w:r>
        <w:t>ФИО: Белоусов Иосиф Венедиктович</w:t>
      </w:r>
    </w:p>
    <w:p>
      <w:r>
        <w:t>Email: kotovmoke@example.net</w:t>
      </w:r>
    </w:p>
    <w:p>
      <w:r>
        <w:t>Телефон: +74239624824</w:t>
      </w:r>
    </w:p>
    <w:p>
      <w:r>
        <w:t>----------------------------------------</w:t>
      </w:r>
    </w:p>
    <w:p>
      <w:r>
        <w:t>ФИО: Куприян Ерофеевич Крюков</w:t>
      </w:r>
    </w:p>
    <w:p>
      <w:r>
        <w:t>Email: ivanovafekla@example.net</w:t>
      </w:r>
    </w:p>
    <w:p>
      <w:r>
        <w:t>Телефон: 81637848811</w:t>
      </w:r>
    </w:p>
    <w:p>
      <w:r>
        <w:t>----------------------------------------</w:t>
      </w:r>
    </w:p>
    <w:p>
      <w:r>
        <w:t>ФИО: Денисов Ян Терентьевич</w:t>
      </w:r>
    </w:p>
    <w:p>
      <w:r>
        <w:t>Email: yefimov@example.net</w:t>
      </w:r>
    </w:p>
    <w:p>
      <w:r>
        <w:t>Телефон: +7 (918) 865-06-25</w:t>
      </w:r>
    </w:p>
    <w:p>
      <w:r>
        <w:t>----------------------------------------</w:t>
      </w:r>
    </w:p>
    <w:p>
      <w:r>
        <w:t>ФИО: Агата Альбертовна Павлова</w:t>
      </w:r>
    </w:p>
    <w:p>
      <w:r>
        <w:t>Email: suvorovkornil@example.net</w:t>
      </w:r>
    </w:p>
    <w:p>
      <w:r>
        <w:t>Телефон: 8 263 486 00 29</w:t>
      </w:r>
    </w:p>
    <w:p>
      <w:r>
        <w:t>----------------------------------------</w:t>
      </w:r>
    </w:p>
    <w:p>
      <w:r>
        <w:t>ФИО: Елена Юрьевна Чернова</w:t>
      </w:r>
    </w:p>
    <w:p>
      <w:r>
        <w:t>Email: andre2007@example.com</w:t>
      </w:r>
    </w:p>
    <w:p>
      <w:r>
        <w:t>Телефон: 8 (307) 905-58-37</w:t>
      </w:r>
    </w:p>
    <w:p>
      <w:r>
        <w:t>----------------------------------------</w:t>
      </w:r>
    </w:p>
    <w:p>
      <w:r>
        <w:t>ФИО: Фролов Натан Даниилович</w:t>
      </w:r>
    </w:p>
    <w:p>
      <w:r>
        <w:t>Email: ipati2014@example.net</w:t>
      </w:r>
    </w:p>
    <w:p>
      <w:r>
        <w:t>Телефон: +7 580 840 09 22</w:t>
      </w:r>
    </w:p>
    <w:p>
      <w:r>
        <w:t>----------------------------------------</w:t>
      </w:r>
    </w:p>
    <w:p>
      <w:r>
        <w:t>ФИО: Адриан Жанович Коновалов</w:t>
      </w:r>
    </w:p>
    <w:p>
      <w:r>
        <w:t>Email: panfil_2018@example.net</w:t>
      </w:r>
    </w:p>
    <w:p>
      <w:r>
        <w:t>Телефон: 89564140603</w:t>
      </w:r>
    </w:p>
    <w:p>
      <w:r>
        <w:t>----------------------------------------</w:t>
      </w:r>
    </w:p>
    <w:p>
      <w:r>
        <w:t>ФИО: Ия Никифоровна Комиссарова</w:t>
      </w:r>
    </w:p>
    <w:p>
      <w:r>
        <w:t>Email: florentin_01@example.com</w:t>
      </w:r>
    </w:p>
    <w:p>
      <w:r>
        <w:t>Телефон: +7 (744) 190-3348</w:t>
      </w:r>
    </w:p>
    <w:p>
      <w:r>
        <w:t>----------------------------------------</w:t>
      </w:r>
    </w:p>
    <w:p>
      <w:r>
        <w:t>ФИО: Иннокентий Изотович Анисимов</w:t>
      </w:r>
    </w:p>
    <w:p>
      <w:r>
        <w:t>Email: nikonovipati@example.net</w:t>
      </w:r>
    </w:p>
    <w:p>
      <w:r>
        <w:t>Телефон: +7 (982) 844-5155</w:t>
      </w:r>
    </w:p>
    <w:p>
      <w:r>
        <w:t>----------------------------------------</w:t>
      </w:r>
    </w:p>
    <w:p>
      <w:r>
        <w:t>ФИО: Комарова Евгения Александровна</w:t>
      </w:r>
    </w:p>
    <w:p>
      <w:r>
        <w:t>Email: izotbelozerov@example.com</w:t>
      </w:r>
    </w:p>
    <w:p>
      <w:r>
        <w:t>Телефон: +7 (578) 119-1172</w:t>
      </w:r>
    </w:p>
    <w:p>
      <w:r>
        <w:t>----------------------------------------</w:t>
      </w:r>
    </w:p>
    <w:p>
      <w:r>
        <w:t>ФИО: Гусева Лора Кузьминична</w:t>
      </w:r>
    </w:p>
    <w:p>
      <w:r>
        <w:t>Email: grigorevnatan@example.net</w:t>
      </w:r>
    </w:p>
    <w:p>
      <w:r>
        <w:t>Телефон: +7 (506) 849-85-64</w:t>
      </w:r>
    </w:p>
    <w:p>
      <w:r>
        <w:t>----------------------------------------</w:t>
      </w:r>
    </w:p>
    <w:p>
      <w:r>
        <w:t>ФИО: Элеонора Кирилловна Егорова</w:t>
      </w:r>
    </w:p>
    <w:p>
      <w:r>
        <w:t>Email: frolovzinovi@example.org</w:t>
      </w:r>
    </w:p>
    <w:p>
      <w:r>
        <w:t>Телефон: 83923897160</w:t>
      </w:r>
    </w:p>
    <w:p>
      <w:r>
        <w:t>----------------------------------------</w:t>
      </w:r>
    </w:p>
    <w:p>
      <w:r>
        <w:t>ФИО: Суворов Аникей Гурьевич</w:t>
      </w:r>
    </w:p>
    <w:p>
      <w:r>
        <w:t>Email: epavlov@example.org</w:t>
      </w:r>
    </w:p>
    <w:p>
      <w:r>
        <w:t>Телефон: +7 589 269 71 21</w:t>
      </w:r>
    </w:p>
    <w:p>
      <w:r>
        <w:t>----------------------------------------</w:t>
      </w:r>
    </w:p>
    <w:p>
      <w:r>
        <w:t>ФИО: Елизар Федосеевич Михайлов</w:t>
      </w:r>
    </w:p>
    <w:p>
      <w:r>
        <w:t>Email: andre_33@example.net</w:t>
      </w:r>
    </w:p>
    <w:p>
      <w:r>
        <w:t>Телефон: 8 341 053 29 69</w:t>
      </w:r>
    </w:p>
    <w:p>
      <w:r>
        <w:t>----------------------------------------</w:t>
      </w:r>
    </w:p>
    <w:p>
      <w:r>
        <w:t>ФИО: Валерия Григорьевна Мельникова</w:t>
      </w:r>
    </w:p>
    <w:p>
      <w:r>
        <w:t>Email: tpestov@example.com</w:t>
      </w:r>
    </w:p>
    <w:p>
      <w:r>
        <w:t>Телефон: 8 (649) 474-10-41</w:t>
      </w:r>
    </w:p>
    <w:p>
      <w:r>
        <w:t>----------------------------------------</w:t>
      </w:r>
    </w:p>
    <w:p>
      <w:r>
        <w:t>ФИО: Тарас Андреевич Исаков</w:t>
      </w:r>
    </w:p>
    <w:p>
      <w:r>
        <w:t>Email: nikiforovalidija@example.org</w:t>
      </w:r>
    </w:p>
    <w:p>
      <w:r>
        <w:t>Телефон: +7 (569) 664-86-78</w:t>
      </w:r>
    </w:p>
    <w:p>
      <w:r>
        <w:t>----------------------------------------</w:t>
      </w:r>
    </w:p>
    <w:p>
      <w:r>
        <w:t>ФИО: Архип Вячеславович Волков</w:t>
      </w:r>
    </w:p>
    <w:p>
      <w:r>
        <w:t>Email: agata_1986@example.org</w:t>
      </w:r>
    </w:p>
    <w:p>
      <w:r>
        <w:t>Телефон: 8 (190) 715-8295</w:t>
      </w:r>
    </w:p>
    <w:p>
      <w:r>
        <w:t>----------------------------------------</w:t>
      </w:r>
    </w:p>
    <w:p>
      <w:r>
        <w:t>ФИО: Стоян Игоревич Афанасьев</w:t>
      </w:r>
    </w:p>
    <w:p>
      <w:r>
        <w:t>Email: iosif_03@example.com</w:t>
      </w:r>
    </w:p>
    <w:p>
      <w:r>
        <w:t>Телефон: +7 (423) 748-25-63</w:t>
      </w:r>
    </w:p>
    <w:p>
      <w:r>
        <w:t>----------------------------------------</w:t>
      </w:r>
    </w:p>
    <w:p>
      <w:r>
        <w:t>ФИО: Воронцов Ратмир Валерьевич</w:t>
      </w:r>
    </w:p>
    <w:p>
      <w:r>
        <w:t>Email: nikodimershov@example.com</w:t>
      </w:r>
    </w:p>
    <w:p>
      <w:r>
        <w:t>Телефон: +7 (945) 923-91-62</w:t>
      </w:r>
    </w:p>
    <w:p>
      <w:r>
        <w:t>----------------------------------------</w:t>
      </w:r>
    </w:p>
    <w:p>
      <w:r>
        <w:t>ФИО: Юдина Эмилия Яковлевна</w:t>
      </w:r>
    </w:p>
    <w:p>
      <w:r>
        <w:t>Email: anastasija2001@example.com</w:t>
      </w:r>
    </w:p>
    <w:p>
      <w:r>
        <w:t>Телефон: +7 472 597 5703</w:t>
      </w:r>
    </w:p>
    <w:p>
      <w:r>
        <w:t>----------------------------------------</w:t>
      </w:r>
    </w:p>
    <w:p>
      <w:r>
        <w:t>ФИО: Брагина Валентина Наумовна</w:t>
      </w:r>
    </w:p>
    <w:p>
      <w:r>
        <w:t>Email: glebkrilov@example.net</w:t>
      </w:r>
    </w:p>
    <w:p>
      <w:r>
        <w:t>Телефон: +7 (652) 476-20-20</w:t>
      </w:r>
    </w:p>
    <w:p>
      <w:r>
        <w:t>----------------------------------------</w:t>
      </w:r>
    </w:p>
    <w:p>
      <w:r>
        <w:t>ФИО: Колесникова Вероника Романовна</w:t>
      </w:r>
    </w:p>
    <w:p>
      <w:r>
        <w:t>Email: krjukovfeliks@example.net</w:t>
      </w:r>
    </w:p>
    <w:p>
      <w:r>
        <w:t>Телефон: 83528419697</w:t>
      </w:r>
    </w:p>
    <w:p>
      <w:r>
        <w:t>----------------------------------------</w:t>
      </w:r>
    </w:p>
    <w:p>
      <w:r>
        <w:t>ФИО: Анисим Вячеславович Ларионов</w:t>
      </w:r>
    </w:p>
    <w:p>
      <w:r>
        <w:t>Email: ljubomir90@example.com</w:t>
      </w:r>
    </w:p>
    <w:p>
      <w:r>
        <w:t>Телефон: 8 077 000 54 65</w:t>
      </w:r>
    </w:p>
    <w:p>
      <w:r>
        <w:t>----------------------------------------</w:t>
      </w:r>
    </w:p>
    <w:p>
      <w:r>
        <w:t>ФИО: Савва Ааронович Сидоров</w:t>
      </w:r>
    </w:p>
    <w:p>
      <w:r>
        <w:t>Email: sofron_81@example.net</w:t>
      </w:r>
    </w:p>
    <w:p>
      <w:r>
        <w:t>Телефон: 8 (718) 600-0841</w:t>
      </w:r>
    </w:p>
    <w:p>
      <w:r>
        <w:t>----------------------------------------</w:t>
      </w:r>
    </w:p>
    <w:p>
      <w:r>
        <w:t>ФИО: Гурьев Кондратий Гурьевич</w:t>
      </w:r>
    </w:p>
    <w:p>
      <w:r>
        <w:t>Email: gerasimovkuzma@example.org</w:t>
      </w:r>
    </w:p>
    <w:p>
      <w:r>
        <w:t>Телефон: +7 948 857 2023</w:t>
      </w:r>
    </w:p>
    <w:p>
      <w:r>
        <w:t>----------------------------------------</w:t>
      </w:r>
    </w:p>
    <w:p>
      <w:r>
        <w:t>ФИО: Крылов Кондрат Вячеславович</w:t>
      </w:r>
    </w:p>
    <w:p>
      <w:r>
        <w:t>Email: nlarionova@example.net</w:t>
      </w:r>
    </w:p>
    <w:p>
      <w:r>
        <w:t>Телефон: +7 692 612 9261</w:t>
      </w:r>
    </w:p>
    <w:p>
      <w:r>
        <w:t>----------------------------------------</w:t>
      </w:r>
    </w:p>
    <w:p>
      <w:r>
        <w:t>ФИО: Виктория Дмитриевна Щербакова</w:t>
      </w:r>
    </w:p>
    <w:p>
      <w:r>
        <w:t>Email: rostislav_1991@example.com</w:t>
      </w:r>
    </w:p>
    <w:p>
      <w:r>
        <w:t>Телефон: 84373126580</w:t>
      </w:r>
    </w:p>
    <w:p>
      <w:r>
        <w:t>----------------------------------------</w:t>
      </w:r>
    </w:p>
    <w:p>
      <w:r>
        <w:t>ФИО: Титов Ипатий Владиленович</w:t>
      </w:r>
    </w:p>
    <w:p>
      <w:r>
        <w:t>Email: erast_1973@example.com</w:t>
      </w:r>
    </w:p>
    <w:p>
      <w:r>
        <w:t>Телефон: +7 329 995 34 30</w:t>
      </w:r>
    </w:p>
    <w:p>
      <w:r>
        <w:t>----------------------------------------</w:t>
      </w:r>
    </w:p>
    <w:p>
      <w:r>
        <w:t>ФИО: Маргарита Сергеевна Шашкова</w:t>
      </w:r>
    </w:p>
    <w:p>
      <w:r>
        <w:t>Email: bborisov@example.com</w:t>
      </w:r>
    </w:p>
    <w:p>
      <w:r>
        <w:t>Телефон: +7 018 359 2891</w:t>
      </w:r>
    </w:p>
    <w:p>
      <w:r>
        <w:t>----------------------------------------</w:t>
      </w:r>
    </w:p>
    <w:p>
      <w:r>
        <w:t>ФИО: Борис Гаврилович Князев</w:t>
      </w:r>
    </w:p>
    <w:p>
      <w:r>
        <w:t>Email: lora1979@example.com</w:t>
      </w:r>
    </w:p>
    <w:p>
      <w:r>
        <w:t>Телефон: 8 274 449 09 38</w:t>
      </w:r>
    </w:p>
    <w:p>
      <w:r>
        <w:t>----------------------------------------</w:t>
      </w:r>
    </w:p>
    <w:p>
      <w:r>
        <w:t>ФИО: Иванова Галина Львовна</w:t>
      </w:r>
    </w:p>
    <w:p>
      <w:r>
        <w:t>Email: natalja75@example.net</w:t>
      </w:r>
    </w:p>
    <w:p>
      <w:r>
        <w:t>Телефон: 8 158 123 75 19</w:t>
      </w:r>
    </w:p>
    <w:p>
      <w:r>
        <w:t>----------------------------------------</w:t>
      </w:r>
    </w:p>
    <w:p>
      <w:r>
        <w:t>ФИО: Григорьева Феврония Тарасовна</w:t>
      </w:r>
    </w:p>
    <w:p>
      <w:r>
        <w:t>Email: ksenija2005@example.net</w:t>
      </w:r>
    </w:p>
    <w:p>
      <w:r>
        <w:t>Телефон: +7 033 878 9112</w:t>
      </w:r>
    </w:p>
    <w:p>
      <w:r>
        <w:t>----------------------------------------</w:t>
      </w:r>
    </w:p>
    <w:p>
      <w:r>
        <w:t>ФИО: Михайлов Юлий Дорофеевич</w:t>
      </w:r>
    </w:p>
    <w:p>
      <w:r>
        <w:t>Email: lavrblinov@example.org</w:t>
      </w:r>
    </w:p>
    <w:p>
      <w:r>
        <w:t>Телефон: 8 998 970 45 35</w:t>
      </w:r>
    </w:p>
    <w:p>
      <w:r>
        <w:t>----------------------------------------</w:t>
      </w:r>
    </w:p>
    <w:p>
      <w:r>
        <w:t>ФИО: Мухин Тимофей Васильевич</w:t>
      </w:r>
    </w:p>
    <w:p>
      <w:r>
        <w:t>Email: makarovandronik@example.com</w:t>
      </w:r>
    </w:p>
    <w:p>
      <w:r>
        <w:t>Телефон: 86854089287</w:t>
      </w:r>
    </w:p>
    <w:p>
      <w:r>
        <w:t>----------------------------------------</w:t>
      </w:r>
    </w:p>
    <w:p>
      <w:r>
        <w:t>ФИО: Гордеев Харитон Давидович</w:t>
      </w:r>
    </w:p>
    <w:p>
      <w:r>
        <w:t>Email: dmitrievserafim@example.org</w:t>
      </w:r>
    </w:p>
    <w:p>
      <w:r>
        <w:t>Телефон: +7 (817) 916-08-41</w:t>
      </w:r>
    </w:p>
    <w:p>
      <w:r>
        <w:t>----------------------------------------</w:t>
      </w:r>
    </w:p>
    <w:p>
      <w:r>
        <w:t>ФИО: Лыткин Виссарион Бориславович</w:t>
      </w:r>
    </w:p>
    <w:p>
      <w:r>
        <w:t>Email: maksim83@example.org</w:t>
      </w:r>
    </w:p>
    <w:p>
      <w:r>
        <w:t>Телефон: +7 (361) 953-2022</w:t>
      </w:r>
    </w:p>
    <w:p>
      <w:r>
        <w:t>----------------------------------------</w:t>
      </w:r>
    </w:p>
    <w:p>
      <w:r>
        <w:t>ФИО: Лапин Антип Викторович</w:t>
      </w:r>
    </w:p>
    <w:p>
      <w:r>
        <w:t>Email: lukjan_23@example.org</w:t>
      </w:r>
    </w:p>
    <w:p>
      <w:r>
        <w:t>Телефон: +75944311381</w:t>
      </w:r>
    </w:p>
    <w:p>
      <w:r>
        <w:t>----------------------------------------</w:t>
      </w:r>
    </w:p>
    <w:p>
      <w:r>
        <w:t>ФИО: Лариса Робертовна Фокина</w:t>
      </w:r>
    </w:p>
    <w:p>
      <w:r>
        <w:t>Email: gavrilovluchezar@example.org</w:t>
      </w:r>
    </w:p>
    <w:p>
      <w:r>
        <w:t>Телефон: +7 (186) 324-6808</w:t>
      </w:r>
    </w:p>
    <w:p>
      <w:r>
        <w:t>----------------------------------------</w:t>
      </w:r>
    </w:p>
    <w:p>
      <w:r>
        <w:t>ФИО: Евдокия Яковлевна Быкова</w:t>
      </w:r>
    </w:p>
    <w:p>
      <w:r>
        <w:t>Email: provgusev@example.com</w:t>
      </w:r>
    </w:p>
    <w:p>
      <w:r>
        <w:t>Телефон: +7 107 587 6868</w:t>
      </w:r>
    </w:p>
    <w:p>
      <w:r>
        <w:t>----------------------------------------</w:t>
      </w:r>
    </w:p>
    <w:p>
      <w:r>
        <w:t>ФИО: Кузьмина Пелагея Михайловна</w:t>
      </w:r>
    </w:p>
    <w:p>
      <w:r>
        <w:t>Email: velimir2007@example.com</w:t>
      </w:r>
    </w:p>
    <w:p>
      <w:r>
        <w:t>Телефон: 8 081 719 30 86</w:t>
      </w:r>
    </w:p>
    <w:p>
      <w:r>
        <w:t>----------------------------------------</w:t>
      </w:r>
    </w:p>
    <w:p>
      <w:r>
        <w:t>ФИО: Валерия Игоревна Меркушева</w:t>
      </w:r>
    </w:p>
    <w:p>
      <w:r>
        <w:t>Email: panfilovfilipp@example.net</w:t>
      </w:r>
    </w:p>
    <w:p>
      <w:r>
        <w:t>Телефон: +74266714929</w:t>
      </w:r>
    </w:p>
    <w:p>
      <w:r>
        <w:t>----------------------------------------</w:t>
      </w:r>
    </w:p>
    <w:p>
      <w:r>
        <w:t>ФИО: Лукия Алексеевна Дементьева</w:t>
      </w:r>
    </w:p>
    <w:p>
      <w:r>
        <w:t>Email: nikitingremislav@example.com</w:t>
      </w:r>
    </w:p>
    <w:p>
      <w:r>
        <w:t>Телефон: 85758093202</w:t>
      </w:r>
    </w:p>
    <w:p>
      <w:r>
        <w:t>----------------------------------------</w:t>
      </w:r>
    </w:p>
    <w:p>
      <w:r>
        <w:t>ФИО: Симонов Фрол Демидович</w:t>
      </w:r>
    </w:p>
    <w:p>
      <w:r>
        <w:t>Email: hariton2022@example.com</w:t>
      </w:r>
    </w:p>
    <w:p>
      <w:r>
        <w:t>Телефон: 8 (598) 851-89-50</w:t>
      </w:r>
    </w:p>
    <w:p>
      <w:r>
        <w:t>----------------------------------------</w:t>
      </w:r>
    </w:p>
    <w:p>
      <w:r>
        <w:t>ФИО: Силин Валерий Фёдорович</w:t>
      </w:r>
    </w:p>
    <w:p>
      <w:r>
        <w:t>Email: lavr_2019@example.com</w:t>
      </w:r>
    </w:p>
    <w:p>
      <w:r>
        <w:t>Телефон: 8 (058) 720-42-04</w:t>
      </w:r>
    </w:p>
    <w:p>
      <w:r>
        <w:t>----------------------------------------</w:t>
      </w:r>
    </w:p>
    <w:p>
      <w:r>
        <w:t>ФИО: Жданова Лукия Вадимовна</w:t>
      </w:r>
    </w:p>
    <w:p>
      <w:r>
        <w:t>Email: fedosi_03@example.net</w:t>
      </w:r>
    </w:p>
    <w:p>
      <w:r>
        <w:t>Телефон: +7 860 904 09 69</w:t>
      </w:r>
    </w:p>
    <w:p>
      <w:r>
        <w:t>----------------------------------------</w:t>
      </w:r>
    </w:p>
    <w:p>
      <w:r>
        <w:t>ФИО: Ширяев Тарас Еремеевич</w:t>
      </w:r>
    </w:p>
    <w:p>
      <w:r>
        <w:t>Email: zuevvaleri@example.com</w:t>
      </w:r>
    </w:p>
    <w:p>
      <w:r>
        <w:t>Телефон: 8 640 632 00 64</w:t>
      </w:r>
    </w:p>
    <w:p>
      <w:r>
        <w:t>----------------------------------------</w:t>
      </w:r>
    </w:p>
    <w:p>
      <w:r>
        <w:t>ФИО: Третьяков Тит Бенедиктович</w:t>
      </w:r>
    </w:p>
    <w:p>
      <w:r>
        <w:t>Email: jakovlevfortunat@example.net</w:t>
      </w:r>
    </w:p>
    <w:p>
      <w:r>
        <w:t>Телефон: 8 688 321 04 67</w:t>
      </w:r>
    </w:p>
    <w:p>
      <w:r>
        <w:t>----------------------------------------</w:t>
      </w:r>
    </w:p>
    <w:p>
      <w:r>
        <w:t>ФИО: Поляков Бажен Елисеевич</w:t>
      </w:r>
    </w:p>
    <w:p>
      <w:r>
        <w:t>Email: silanti_88@example.net</w:t>
      </w:r>
    </w:p>
    <w:p>
      <w:r>
        <w:t>Телефон: +77463765586</w:t>
      </w:r>
    </w:p>
    <w:p>
      <w:r>
        <w:t>----------------------------------------</w:t>
      </w:r>
    </w:p>
    <w:p>
      <w:r>
        <w:t>ФИО: Носкова Любовь Аркадьевна</w:t>
      </w:r>
    </w:p>
    <w:p>
      <w:r>
        <w:t>Email: georgi_1977@example.com</w:t>
      </w:r>
    </w:p>
    <w:p>
      <w:r>
        <w:t>Телефон: +7 (740) 654-4139</w:t>
      </w:r>
    </w:p>
    <w:p>
      <w:r>
        <w:t>----------------------------------------</w:t>
      </w:r>
    </w:p>
    <w:p>
      <w:r>
        <w:t>ФИО: Капустин Демьян Афанасьевич</w:t>
      </w:r>
    </w:p>
    <w:p>
      <w:r>
        <w:t>Email: shchukinzosima@example.org</w:t>
      </w:r>
    </w:p>
    <w:p>
      <w:r>
        <w:t>Телефон: 8 (194) 040-14-20</w:t>
      </w:r>
    </w:p>
    <w:p>
      <w:r>
        <w:t>----------------------------------------</w:t>
      </w:r>
    </w:p>
    <w:p>
      <w:r>
        <w:t>ФИО: Селезнев Валентин Ефремович</w:t>
      </w:r>
    </w:p>
    <w:p>
      <w:r>
        <w:t>Email: vmjasnikova@example.org</w:t>
      </w:r>
    </w:p>
    <w:p>
      <w:r>
        <w:t>Телефон: +72634573782</w:t>
      </w:r>
    </w:p>
    <w:p>
      <w:r>
        <w:t>----------------------------------------</w:t>
      </w:r>
    </w:p>
    <w:p>
      <w:r>
        <w:t>ФИО: Дьячков Платон Давыдович</w:t>
      </w:r>
    </w:p>
    <w:p>
      <w:r>
        <w:t>Email: sokrat52@example.com</w:t>
      </w:r>
    </w:p>
    <w:p>
      <w:r>
        <w:t>Телефон: +7 (145) 506-88-10</w:t>
      </w:r>
    </w:p>
    <w:p>
      <w:r>
        <w:t>----------------------------------------</w:t>
      </w:r>
    </w:p>
    <w:p>
      <w:r>
        <w:t>ФИО: Эммануил Захарьевич Сергеев</w:t>
      </w:r>
    </w:p>
    <w:p>
      <w:r>
        <w:t>Email: amaslov@example.com</w:t>
      </w:r>
    </w:p>
    <w:p>
      <w:r>
        <w:t>Телефон: +7 224 585 30 45</w:t>
      </w:r>
    </w:p>
    <w:p>
      <w:r>
        <w:t>----------------------------------------</w:t>
      </w:r>
    </w:p>
    <w:p>
      <w:r>
        <w:t>ФИО: Соловьев Леонид Антонович</w:t>
      </w:r>
    </w:p>
    <w:p>
      <w:r>
        <w:t>Email: maksimbirjukov@example.net</w:t>
      </w:r>
    </w:p>
    <w:p>
      <w:r>
        <w:t>Телефон: 8 (103) 719-09-65</w:t>
      </w:r>
    </w:p>
    <w:p>
      <w:r>
        <w:t>----------------------------------------</w:t>
      </w:r>
    </w:p>
    <w:p>
      <w:r>
        <w:t>ФИО: Афанасьев Пантелеймон Захарьевич</w:t>
      </w:r>
    </w:p>
    <w:p>
      <w:r>
        <w:t>Email: sidor_17@example.org</w:t>
      </w:r>
    </w:p>
    <w:p>
      <w:r>
        <w:t>Телефон: +7 (716) 809-58-97</w:t>
      </w:r>
    </w:p>
    <w:p>
      <w:r>
        <w:t>----------------------------------------</w:t>
      </w:r>
    </w:p>
    <w:p>
      <w:r>
        <w:t>ФИО: Тимофей Игнатьевич Воронцов</w:t>
      </w:r>
    </w:p>
    <w:p>
      <w:r>
        <w:t>Email: dorofe1985@example.org</w:t>
      </w:r>
    </w:p>
    <w:p>
      <w:r>
        <w:t>Телефон: +7 (856) 047-73-37</w:t>
      </w:r>
    </w:p>
    <w:p>
      <w:r>
        <w:t>----------------------------------------</w:t>
      </w:r>
    </w:p>
    <w:p>
      <w:r>
        <w:t>ФИО: Савин Соломон Аксёнович</w:t>
      </w:r>
    </w:p>
    <w:p>
      <w:r>
        <w:t>Email: petr95@example.org</w:t>
      </w:r>
    </w:p>
    <w:p>
      <w:r>
        <w:t>Телефон: 88135812202</w:t>
      </w:r>
    </w:p>
    <w:p>
      <w:r>
        <w:t>----------------------------------------</w:t>
      </w:r>
    </w:p>
    <w:p>
      <w:r>
        <w:t>ФИО: Василиса Альбертовна Титова</w:t>
      </w:r>
    </w:p>
    <w:p>
      <w:r>
        <w:t>Email: qnosov@example.net</w:t>
      </w:r>
    </w:p>
    <w:p>
      <w:r>
        <w:t>Телефон: 8 (759) 465-7034</w:t>
      </w:r>
    </w:p>
    <w:p>
      <w:r>
        <w:t>----------------------------------------</w:t>
      </w:r>
    </w:p>
    <w:p>
      <w:r>
        <w:t>ФИО: Тарасов Вадим Даниилович</w:t>
      </w:r>
    </w:p>
    <w:p>
      <w:r>
        <w:t>Email: ermakovmoke@example.org</w:t>
      </w:r>
    </w:p>
    <w:p>
      <w:r>
        <w:t>Телефон: 8 (842) 581-1911</w:t>
      </w:r>
    </w:p>
    <w:p>
      <w:r>
        <w:t>----------------------------------------</w:t>
      </w:r>
    </w:p>
    <w:p>
      <w:r>
        <w:t>ФИО: Пахом Трифонович Ермаков</w:t>
      </w:r>
    </w:p>
    <w:p>
      <w:r>
        <w:t>Email: semenovsila@example.com</w:t>
      </w:r>
    </w:p>
    <w:p>
      <w:r>
        <w:t>Телефон: +7 928 971 12 15</w:t>
      </w:r>
    </w:p>
    <w:p>
      <w:r>
        <w:t>----------------------------------------</w:t>
      </w:r>
    </w:p>
    <w:p>
      <w:r>
        <w:t>ФИО: Дорофеева Нинель Руслановна</w:t>
      </w:r>
    </w:p>
    <w:p>
      <w:r>
        <w:t>Email: antoninborisov@example.org</w:t>
      </w:r>
    </w:p>
    <w:p>
      <w:r>
        <w:t>Телефон: 8 163 876 82 07</w:t>
      </w:r>
    </w:p>
    <w:p>
      <w:r>
        <w:t>----------------------------------------</w:t>
      </w:r>
    </w:p>
    <w:p>
      <w:r>
        <w:t>ФИО: Майя Станиславовна Гущина</w:t>
      </w:r>
    </w:p>
    <w:p>
      <w:r>
        <w:t>Email: kliment2001@example.com</w:t>
      </w:r>
    </w:p>
    <w:p>
      <w:r>
        <w:t>Телефон: +7 987 760 9917</w:t>
      </w:r>
    </w:p>
    <w:p>
      <w:r>
        <w:t>----------------------------------------</w:t>
      </w:r>
    </w:p>
    <w:p>
      <w:r>
        <w:t>ФИО: Жанна Никифоровна Щербакова</w:t>
      </w:r>
    </w:p>
    <w:p>
      <w:r>
        <w:t>Email: unikolaev@example.net</w:t>
      </w:r>
    </w:p>
    <w:p>
      <w:r>
        <w:t>Телефон: +72445965718</w:t>
      </w:r>
    </w:p>
    <w:p>
      <w:r>
        <w:t>----------------------------------------</w:t>
      </w:r>
    </w:p>
    <w:p>
      <w:r>
        <w:t>ФИО: Флорентин Валентинович Быков</w:t>
      </w:r>
    </w:p>
    <w:p>
      <w:r>
        <w:t>Email: polikarpkostin@example.org</w:t>
      </w:r>
    </w:p>
    <w:p>
      <w:r>
        <w:t>Телефон: +7 (532) 177-2189</w:t>
      </w:r>
    </w:p>
    <w:p>
      <w:r>
        <w:t>----------------------------------------</w:t>
      </w:r>
    </w:p>
    <w:p>
      <w:r>
        <w:t>ФИО: Сергеева Анжелика Эльдаровна</w:t>
      </w:r>
    </w:p>
    <w:p>
      <w:r>
        <w:t>Email: kabramov@example.com</w:t>
      </w:r>
    </w:p>
    <w:p>
      <w:r>
        <w:t>Телефон: 8 332 191 1860</w:t>
      </w:r>
    </w:p>
    <w:p>
      <w:r>
        <w:t>----------------------------------------</w:t>
      </w:r>
    </w:p>
    <w:p>
      <w:r>
        <w:t>ФИО: Блинов Мечислав Юльевич</w:t>
      </w:r>
    </w:p>
    <w:p>
      <w:r>
        <w:t>Email: moiseevartemi@example.net</w:t>
      </w:r>
    </w:p>
    <w:p>
      <w:r>
        <w:t>Телефон: +77998631176</w:t>
      </w:r>
    </w:p>
    <w:p>
      <w:r>
        <w:t>----------------------------------------</w:t>
      </w:r>
    </w:p>
    <w:p>
      <w:r>
        <w:t>ФИО: Галкин Аникей Иосипович</w:t>
      </w:r>
    </w:p>
    <w:p>
      <w:r>
        <w:t>Email: shilovtimofe@example.org</w:t>
      </w:r>
    </w:p>
    <w:p>
      <w:r>
        <w:t>Телефон: 89300086752</w:t>
      </w:r>
    </w:p>
    <w:p>
      <w:r>
        <w:t>----------------------------------------</w:t>
      </w:r>
    </w:p>
    <w:p>
      <w:r>
        <w:t>ФИО: Регина Сергеевна Родионова</w:t>
      </w:r>
    </w:p>
    <w:p>
      <w:r>
        <w:t>Email: sergebeljaev@example.com</w:t>
      </w:r>
    </w:p>
    <w:p>
      <w:r>
        <w:t>Телефон: +7 (595) 062-2673</w:t>
      </w:r>
    </w:p>
    <w:p>
      <w:r>
        <w:t>----------------------------------------</w:t>
      </w:r>
    </w:p>
    <w:p>
      <w:r>
        <w:t>ФИО: Пимен Феоктистович Евдокимов</w:t>
      </w:r>
    </w:p>
    <w:p>
      <w:r>
        <w:t>Email: sevseev@example.org</w:t>
      </w:r>
    </w:p>
    <w:p>
      <w:r>
        <w:t>Телефон: 8 021 267 2131</w:t>
      </w:r>
    </w:p>
    <w:p>
      <w:r>
        <w:t>----------------------------------------</w:t>
      </w:r>
    </w:p>
    <w:p>
      <w:r>
        <w:t>ФИО: Савватий Фадеевич Шашков</w:t>
      </w:r>
    </w:p>
    <w:p>
      <w:r>
        <w:t>Email: konstantinbelousov@example.org</w:t>
      </w:r>
    </w:p>
    <w:p>
      <w:r>
        <w:t>Телефон: +7 382 781 2409</w:t>
      </w:r>
    </w:p>
    <w:p>
      <w:r>
        <w:t>----------------------------------------</w:t>
      </w:r>
    </w:p>
    <w:p>
      <w:r>
        <w:t>ФИО: Марфа Архиповна Зуева</w:t>
      </w:r>
    </w:p>
    <w:p>
      <w:r>
        <w:t>Email: isakovkarp@example.org</w:t>
      </w:r>
    </w:p>
    <w:p>
      <w:r>
        <w:t>Телефон: +7 (419) 219-3856</w:t>
      </w:r>
    </w:p>
    <w:p>
      <w:r>
        <w:t>----------------------------------------</w:t>
      </w:r>
    </w:p>
    <w:p>
      <w:r>
        <w:t>ФИО: Ладислав Гордеевич Емельянов</w:t>
      </w:r>
    </w:p>
    <w:p>
      <w:r>
        <w:t>Email: teterinleon@example.org</w:t>
      </w:r>
    </w:p>
    <w:p>
      <w:r>
        <w:t>Телефон: 84460079993</w:t>
      </w:r>
    </w:p>
    <w:p>
      <w:r>
        <w:t>----------------------------------------</w:t>
      </w:r>
    </w:p>
    <w:p>
      <w:r>
        <w:t>ФИО: Алексей Данилович Галкин</w:t>
      </w:r>
    </w:p>
    <w:p>
      <w:r>
        <w:t>Email: kazakovatamara@example.net</w:t>
      </w:r>
    </w:p>
    <w:p>
      <w:r>
        <w:t>Телефон: +74500763200</w:t>
      </w:r>
    </w:p>
    <w:p>
      <w:r>
        <w:t>----------------------------------------</w:t>
      </w:r>
    </w:p>
    <w:p>
      <w:r>
        <w:t>ФИО: Чернова Марфа Рубеновна</w:t>
      </w:r>
    </w:p>
    <w:p>
      <w:r>
        <w:t>Email: ermola_00@example.com</w:t>
      </w:r>
    </w:p>
    <w:p>
      <w:r>
        <w:t>Телефон: +7 (038) 015-0903</w:t>
      </w:r>
    </w:p>
    <w:p>
      <w:r>
        <w:t>----------------------------------------</w:t>
      </w:r>
    </w:p>
    <w:p>
      <w:r>
        <w:t>ФИО: Кабанов Чеслав Борисович</w:t>
      </w:r>
    </w:p>
    <w:p>
      <w:r>
        <w:t>Email: bobrovavalentina@example.org</w:t>
      </w:r>
    </w:p>
    <w:p>
      <w:r>
        <w:t>Телефон: +7 091 519 7910</w:t>
      </w:r>
    </w:p>
    <w:p>
      <w:r>
        <w:t>----------------------------------------</w:t>
      </w:r>
    </w:p>
    <w:p>
      <w:r>
        <w:t>ФИО: Веселова Синклитикия Аскольдовна</w:t>
      </w:r>
    </w:p>
    <w:p>
      <w:r>
        <w:t>Email: mishinvenedikt@example.com</w:t>
      </w:r>
    </w:p>
    <w:p>
      <w:r>
        <w:t>Телефон: 8 234 077 2883</w:t>
      </w:r>
    </w:p>
    <w:p>
      <w:r>
        <w:t>----------------------------------------</w:t>
      </w:r>
    </w:p>
    <w:p>
      <w:r>
        <w:t>ФИО: Воробьева Марина Святославовна</w:t>
      </w:r>
    </w:p>
    <w:p>
      <w:r>
        <w:t>Email: milovan09@example.org</w:t>
      </w:r>
    </w:p>
    <w:p>
      <w:r>
        <w:t>Телефон: 8 560 290 75 09</w:t>
      </w:r>
    </w:p>
    <w:p>
      <w:r>
        <w:t>----------------------------------------</w:t>
      </w:r>
    </w:p>
    <w:p>
      <w:r>
        <w:t>ФИО: Ладислав Юльевич Титов</w:t>
      </w:r>
    </w:p>
    <w:p>
      <w:r>
        <w:t>Email: radovangrishin@example.net</w:t>
      </w:r>
    </w:p>
    <w:p>
      <w:r>
        <w:t>Телефон: 83572083089</w:t>
      </w:r>
    </w:p>
    <w:p>
      <w:r>
        <w:t>----------------------------------------</w:t>
      </w:r>
    </w:p>
    <w:p>
      <w:r>
        <w:t>ФИО: Веселов Автоном Ефремович</w:t>
      </w:r>
    </w:p>
    <w:p>
      <w:r>
        <w:t>Email: sharapovmihail@example.com</w:t>
      </w:r>
    </w:p>
    <w:p>
      <w:r>
        <w:t>Телефон: 84126420474</w:t>
      </w:r>
    </w:p>
    <w:p>
      <w:r>
        <w:t>----------------------------------------</w:t>
      </w:r>
    </w:p>
    <w:p>
      <w:r>
        <w:t>ФИО: Капустина Алина Рудольфовна</w:t>
      </w:r>
    </w:p>
    <w:p>
      <w:r>
        <w:t>Email: lavrentevgavrila@example.com</w:t>
      </w:r>
    </w:p>
    <w:p>
      <w:r>
        <w:t>Телефон: 8 414 372 20 69</w:t>
      </w:r>
    </w:p>
    <w:p>
      <w:r>
        <w:t>----------------------------------------</w:t>
      </w:r>
    </w:p>
    <w:p>
      <w:r>
        <w:t>ФИО: Серафим Венедиктович Тихонов</w:t>
      </w:r>
    </w:p>
    <w:p>
      <w:r>
        <w:t>Email: bogdanovjakub@example.org</w:t>
      </w:r>
    </w:p>
    <w:p>
      <w:r>
        <w:t>Телефон: +7 (672) 069-93-41</w:t>
      </w:r>
    </w:p>
    <w:p>
      <w:r>
        <w:t>----------------------------------------</w:t>
      </w:r>
    </w:p>
    <w:p>
      <w:r>
        <w:t>ФИО: Дьячкова Надежда Робертовна</w:t>
      </w:r>
    </w:p>
    <w:p>
      <w:r>
        <w:t>Email: longin2014@example.com</w:t>
      </w:r>
    </w:p>
    <w:p>
      <w:r>
        <w:t>Телефон: 8 022 850 7455</w:t>
      </w:r>
    </w:p>
    <w:p>
      <w:r>
        <w:t>----------------------------------------</w:t>
      </w:r>
    </w:p>
    <w:p>
      <w:r>
        <w:t>ФИО: Мамонтов Агафон Артёмович</w:t>
      </w:r>
    </w:p>
    <w:p>
      <w:r>
        <w:t>Email: hariton_1989@example.com</w:t>
      </w:r>
    </w:p>
    <w:p>
      <w:r>
        <w:t>Телефон: +7 (313) 946-1549</w:t>
      </w:r>
    </w:p>
    <w:p>
      <w:r>
        <w:t>----------------------------------------</w:t>
      </w:r>
    </w:p>
    <w:p>
      <w:r>
        <w:t>ФИО: Мамонтова Нина Геннадиевна</w:t>
      </w:r>
    </w:p>
    <w:p>
      <w:r>
        <w:t>Email: kuprijan_61@example.net</w:t>
      </w:r>
    </w:p>
    <w:p>
      <w:r>
        <w:t>Телефон: +7 531 835 15 41</w:t>
      </w:r>
    </w:p>
    <w:p>
      <w:r>
        <w:t>----------------------------------------</w:t>
      </w:r>
    </w:p>
    <w:p>
      <w:r>
        <w:t>ФИО: Афанасьева Зинаида Валериевна</w:t>
      </w:r>
    </w:p>
    <w:p>
      <w:r>
        <w:t>Email: marina1972@example.net</w:t>
      </w:r>
    </w:p>
    <w:p>
      <w:r>
        <w:t>Телефон: +7 158 620 2921</w:t>
      </w:r>
    </w:p>
    <w:p>
      <w:r>
        <w:t>----------------------------------------</w:t>
      </w:r>
    </w:p>
    <w:p>
      <w:r>
        <w:t>ФИО: Федосеев Велимир Ефстафьевич</w:t>
      </w:r>
    </w:p>
    <w:p>
      <w:r>
        <w:t>Email: tlavrentev@example.org</w:t>
      </w:r>
    </w:p>
    <w:p>
      <w:r>
        <w:t>Телефон: 8 (125) 704-2428</w:t>
      </w:r>
    </w:p>
    <w:p>
      <w:r>
        <w:t>----------------------------------------</w:t>
      </w:r>
    </w:p>
    <w:p>
      <w:r>
        <w:t>ФИО: Лаврентьев Сигизмунд Владиленович</w:t>
      </w:r>
    </w:p>
    <w:p>
      <w:r>
        <w:t>Email: serafim1986@example.net</w:t>
      </w:r>
    </w:p>
    <w:p>
      <w:r>
        <w:t>Телефон: 8 823 790 60 19</w:t>
      </w:r>
    </w:p>
    <w:p>
      <w:r>
        <w:t>----------------------------------------</w:t>
      </w:r>
    </w:p>
    <w:p>
      <w:r>
        <w:t>ФИО: Евдокия Михайловна Гурьева</w:t>
      </w:r>
    </w:p>
    <w:p>
      <w:r>
        <w:t>Email: igor_2006@example.org</w:t>
      </w:r>
    </w:p>
    <w:p>
      <w:r>
        <w:t>Телефон: 8 764 724 56 84</w:t>
      </w:r>
    </w:p>
    <w:p>
      <w:r>
        <w:t>----------------------------------------</w:t>
      </w:r>
    </w:p>
    <w:p>
      <w:r>
        <w:t>ФИО: Тихон Гурьевич Петров</w:t>
      </w:r>
    </w:p>
    <w:p>
      <w:r>
        <w:t>Email: dkirillov@example.com</w:t>
      </w:r>
    </w:p>
    <w:p>
      <w:r>
        <w:t>Телефон: 8 (016) 121-0036</w:t>
      </w:r>
    </w:p>
    <w:p>
      <w:r>
        <w:t>----------------------------------------</w:t>
      </w:r>
    </w:p>
    <w:p>
      <w:r>
        <w:t>ФИО: Алла Олеговна Авдеева</w:t>
      </w:r>
    </w:p>
    <w:p>
      <w:r>
        <w:t>Email: markovlazar@example.org</w:t>
      </w:r>
    </w:p>
    <w:p>
      <w:r>
        <w:t>Телефон: +7 (779) 677-91-77</w:t>
      </w:r>
    </w:p>
    <w:p>
      <w:r>
        <w:t>----------------------------------------</w:t>
      </w:r>
    </w:p>
    <w:p>
      <w:r>
        <w:t>ФИО: Шестаков Владислав Филиппович</w:t>
      </w:r>
    </w:p>
    <w:p>
      <w:r>
        <w:t>Email: lobanovazhanna@example.net</w:t>
      </w:r>
    </w:p>
    <w:p>
      <w:r>
        <w:t>Телефон: 8 430 720 4726</w:t>
      </w:r>
    </w:p>
    <w:p>
      <w:r>
        <w:t>----------------------------------------</w:t>
      </w:r>
    </w:p>
    <w:p>
      <w:r>
        <w:t>ФИО: Фомин Арефий Федосеевич</w:t>
      </w:r>
    </w:p>
    <w:p>
      <w:r>
        <w:t>Email: savelevasvetlana@example.com</w:t>
      </w:r>
    </w:p>
    <w:p>
      <w:r>
        <w:t>Телефон: +7 179 891 5337</w:t>
      </w:r>
    </w:p>
    <w:p>
      <w:r>
        <w:t>----------------------------------------</w:t>
      </w:r>
    </w:p>
    <w:p>
      <w:r>
        <w:t>ФИО: Александрова Алина Олеговна</w:t>
      </w:r>
    </w:p>
    <w:p>
      <w:r>
        <w:t>Email: martjan54@example.com</w:t>
      </w:r>
    </w:p>
    <w:p>
      <w:r>
        <w:t>Телефон: +7 260 288 07 55</w:t>
      </w:r>
    </w:p>
    <w:p>
      <w:r>
        <w:t>----------------------------------------</w:t>
      </w:r>
    </w:p>
    <w:p>
      <w:r>
        <w:t>ФИО: Милан Юльевич Рожков</w:t>
      </w:r>
    </w:p>
    <w:p>
      <w:r>
        <w:t>Email: platon_1982@example.net</w:t>
      </w:r>
    </w:p>
    <w:p>
      <w:r>
        <w:t>Телефон: 87695476346</w:t>
      </w:r>
    </w:p>
    <w:p>
      <w:r>
        <w:t>----------------------------------------</w:t>
      </w:r>
    </w:p>
    <w:p>
      <w:r>
        <w:t>ФИО: Фадей Фокич Афанасьев</w:t>
      </w:r>
    </w:p>
    <w:p>
      <w:r>
        <w:t>Email: luchezar_99@example.net</w:t>
      </w:r>
    </w:p>
    <w:p>
      <w:r>
        <w:t>Телефон: +7 345 694 5169</w:t>
      </w:r>
    </w:p>
    <w:p>
      <w:r>
        <w:t>----------------------------------------</w:t>
      </w:r>
    </w:p>
    <w:p>
      <w:r>
        <w:t>ФИО: Олимпиада Натановна Федорова</w:t>
      </w:r>
    </w:p>
    <w:p>
      <w:r>
        <w:t>Email: ruben_82@example.net</w:t>
      </w:r>
    </w:p>
    <w:p>
      <w:r>
        <w:t>Телефон: 8 (193) 650-7740</w:t>
      </w:r>
    </w:p>
    <w:p>
      <w:r>
        <w:t>----------------------------------------</w:t>
      </w:r>
    </w:p>
    <w:p>
      <w:r>
        <w:t>ФИО: Фокина Анастасия Ивановна</w:t>
      </w:r>
    </w:p>
    <w:p>
      <w:r>
        <w:t>Email: harlampi_2000@example.com</w:t>
      </w:r>
    </w:p>
    <w:p>
      <w:r>
        <w:t>Телефон: 8 839 742 24 87</w:t>
      </w:r>
    </w:p>
    <w:p>
      <w:r>
        <w:t>----------------------------------------</w:t>
      </w:r>
    </w:p>
    <w:p>
      <w:r>
        <w:t>ФИО: Вениамин Марсович Гордеев</w:t>
      </w:r>
    </w:p>
    <w:p>
      <w:r>
        <w:t>Email: fokinagge@example.org</w:t>
      </w:r>
    </w:p>
    <w:p>
      <w:r>
        <w:t>Телефон: +7 008 368 9364</w:t>
      </w:r>
    </w:p>
    <w:p>
      <w:r>
        <w:t>----------------------------------------</w:t>
      </w:r>
    </w:p>
    <w:p>
      <w:r>
        <w:t>ФИО: Оксана Семеновна Мельникова</w:t>
      </w:r>
    </w:p>
    <w:p>
      <w:r>
        <w:t>Email: konstantinovjuli@example.org</w:t>
      </w:r>
    </w:p>
    <w:p>
      <w:r>
        <w:t>Телефон: +75572018411</w:t>
      </w:r>
    </w:p>
    <w:p>
      <w:r>
        <w:t>----------------------------------------</w:t>
      </w:r>
    </w:p>
    <w:p>
      <w:r>
        <w:t>ФИО: Федор Елисеевич Наумов</w:t>
      </w:r>
    </w:p>
    <w:p>
      <w:r>
        <w:t>Email: burovmiroslav@example.org</w:t>
      </w:r>
    </w:p>
    <w:p>
      <w:r>
        <w:t>Телефон: +7 000 306 51 95</w:t>
      </w:r>
    </w:p>
    <w:p>
      <w:r>
        <w:t>----------------------------------------</w:t>
      </w:r>
    </w:p>
    <w:p>
      <w:r>
        <w:t>ФИО: Полякова Олимпиада Феликсовна</w:t>
      </w:r>
    </w:p>
    <w:p>
      <w:r>
        <w:t>Email: sidor_1980@example.org</w:t>
      </w:r>
    </w:p>
    <w:p>
      <w:r>
        <w:t>Телефон: 8 (759) 246-7232</w:t>
      </w:r>
    </w:p>
    <w:p>
      <w:r>
        <w:t>----------------------------------------</w:t>
      </w:r>
    </w:p>
    <w:p>
      <w:r>
        <w:t>ФИО: Владимирова Лукия Ивановна</w:t>
      </w:r>
    </w:p>
    <w:p>
      <w:r>
        <w:t>Email: evdokija2000@example.com</w:t>
      </w:r>
    </w:p>
    <w:p>
      <w:r>
        <w:t>Телефон: 8 (371) 140-9918</w:t>
      </w:r>
    </w:p>
    <w:p>
      <w:r>
        <w:t>----------------------------------------</w:t>
      </w:r>
    </w:p>
    <w:p>
      <w:r>
        <w:t>ФИО: Михайлов Владлен Захарьевич</w:t>
      </w:r>
    </w:p>
    <w:p>
      <w:r>
        <w:t>Email: prokofi_1986@example.com</w:t>
      </w:r>
    </w:p>
    <w:p>
      <w:r>
        <w:t>Телефон: 8 (902) 449-8960</w:t>
      </w:r>
    </w:p>
    <w:p>
      <w:r>
        <w:t>----------------------------------------</w:t>
      </w:r>
    </w:p>
    <w:p>
      <w:r>
        <w:t>ФИО: Фрол Ермолаевич Емельянов</w:t>
      </w:r>
    </w:p>
    <w:p>
      <w:r>
        <w:t>Email: juliannikonov@example.com</w:t>
      </w:r>
    </w:p>
    <w:p>
      <w:r>
        <w:t>Телефон: 8 462 782 21 93</w:t>
      </w:r>
    </w:p>
    <w:p>
      <w:r>
        <w:t>----------------------------------------</w:t>
      </w:r>
    </w:p>
    <w:p>
      <w:r>
        <w:t>ФИО: Полина Ниловна Гурьева</w:t>
      </w:r>
    </w:p>
    <w:p>
      <w:r>
        <w:t>Email: platon_51@example.org</w:t>
      </w:r>
    </w:p>
    <w:p>
      <w:r>
        <w:t>Телефон: 8 (140) 828-2507</w:t>
      </w:r>
    </w:p>
    <w:p>
      <w:r>
        <w:t>----------------------------------------</w:t>
      </w:r>
    </w:p>
    <w:p>
      <w:r>
        <w:t>ФИО: Пахом Ермилович Исаев</w:t>
      </w:r>
    </w:p>
    <w:p>
      <w:r>
        <w:t>Email: zhdanovsofron@example.org</w:t>
      </w:r>
    </w:p>
    <w:p>
      <w:r>
        <w:t>Телефон: +7 (070) 314-75-83</w:t>
      </w:r>
    </w:p>
    <w:p>
      <w:r>
        <w:t>----------------------------------------</w:t>
      </w:r>
    </w:p>
    <w:p>
      <w:r>
        <w:t>ФИО: Владислав Якубович Ларионов</w:t>
      </w:r>
    </w:p>
    <w:p>
      <w:r>
        <w:t>Email: makar42@example.org</w:t>
      </w:r>
    </w:p>
    <w:p>
      <w:r>
        <w:t>Телефон: +7 (293) 713-9069</w:t>
      </w:r>
    </w:p>
    <w:p>
      <w:r>
        <w:t>----------------------------------------</w:t>
      </w:r>
    </w:p>
    <w:p>
      <w:r>
        <w:t>ФИО: Вероника Яковлевна Никифорова</w:t>
      </w:r>
    </w:p>
    <w:p>
      <w:r>
        <w:t>Email: kiselevairaida@example.com</w:t>
      </w:r>
    </w:p>
    <w:p>
      <w:r>
        <w:t>Телефон: +7 947 449 7852</w:t>
      </w:r>
    </w:p>
    <w:p>
      <w:r>
        <w:t>----------------------------------------</w:t>
      </w:r>
    </w:p>
    <w:p>
      <w:r>
        <w:t>ФИО: Соловьев Яков Борисович</w:t>
      </w:r>
    </w:p>
    <w:p>
      <w:r>
        <w:t>Email: efrem1971@example.net</w:t>
      </w:r>
    </w:p>
    <w:p>
      <w:r>
        <w:t>Телефон: +73545258736</w:t>
      </w:r>
    </w:p>
    <w:p>
      <w:r>
        <w:t>----------------------------------------</w:t>
      </w:r>
    </w:p>
    <w:p>
      <w:r>
        <w:t>ФИО: Сафонова Анжелика Валериевна</w:t>
      </w:r>
    </w:p>
    <w:p>
      <w:r>
        <w:t>Email: frol36@example.com</w:t>
      </w:r>
    </w:p>
    <w:p>
      <w:r>
        <w:t>Телефон: +7 (026) 292-0671</w:t>
      </w:r>
    </w:p>
    <w:p>
      <w:r>
        <w:t>----------------------------------------</w:t>
      </w:r>
    </w:p>
    <w:p>
      <w:r>
        <w:t>ФИО: Полина Степановна Носова</w:t>
      </w:r>
    </w:p>
    <w:p>
      <w:r>
        <w:t>Email: nikiforovgostomisl@example.com</w:t>
      </w:r>
    </w:p>
    <w:p>
      <w:r>
        <w:t>Телефон: 8 (158) 053-30-59</w:t>
      </w:r>
    </w:p>
    <w:p>
      <w:r>
        <w:t>----------------------------------------</w:t>
      </w:r>
    </w:p>
    <w:p>
      <w:r>
        <w:t>ФИО: Семенова Фаина Степановна</w:t>
      </w:r>
    </w:p>
    <w:p>
      <w:r>
        <w:t>Email: anani_2006@example.com</w:t>
      </w:r>
    </w:p>
    <w:p>
      <w:r>
        <w:t>Телефон: +7 894 963 16 06</w:t>
      </w:r>
    </w:p>
    <w:p>
      <w:r>
        <w:t>----------------------------------------</w:t>
      </w:r>
    </w:p>
    <w:p>
      <w:r>
        <w:t>ФИО: Кононова Кира Владимировна</w:t>
      </w:r>
    </w:p>
    <w:p>
      <w:r>
        <w:t>Email: tit31@example.com</w:t>
      </w:r>
    </w:p>
    <w:p>
      <w:r>
        <w:t>Телефон: 8 908 478 66 10</w:t>
      </w:r>
    </w:p>
    <w:p>
      <w:r>
        <w:t>----------------------------------------</w:t>
      </w:r>
    </w:p>
    <w:p>
      <w:r>
        <w:t>ФИО: Мельникова Любовь Леоновна</w:t>
      </w:r>
    </w:p>
    <w:p>
      <w:r>
        <w:t>Email: matvegrishin@example.org</w:t>
      </w:r>
    </w:p>
    <w:p>
      <w:r>
        <w:t>Телефон: 88451834042</w:t>
      </w:r>
    </w:p>
    <w:p>
      <w:r>
        <w:t>----------------------------------------</w:t>
      </w:r>
    </w:p>
    <w:p>
      <w:r>
        <w:t>ФИО: Лавр Августович Терентьев</w:t>
      </w:r>
    </w:p>
    <w:p>
      <w:r>
        <w:t>Email: bazhen_1983@example.org</w:t>
      </w:r>
    </w:p>
    <w:p>
      <w:r>
        <w:t>Телефон: +7 427 236 0279</w:t>
      </w:r>
    </w:p>
    <w:p>
      <w:r>
        <w:t>----------------------------------------</w:t>
      </w:r>
    </w:p>
    <w:p>
      <w:r>
        <w:t>ФИО: Калинин Гурий Игнатьевич</w:t>
      </w:r>
    </w:p>
    <w:p>
      <w:r>
        <w:t>Email: kononovboleslav@example.com</w:t>
      </w:r>
    </w:p>
    <w:p>
      <w:r>
        <w:t>Телефон: +7 446 698 0004</w:t>
      </w:r>
    </w:p>
    <w:p>
      <w:r>
        <w:t>----------------------------------------</w:t>
      </w:r>
    </w:p>
    <w:p>
      <w:r>
        <w:t>ФИО: Голубева Анжелика Кузьминична</w:t>
      </w:r>
    </w:p>
    <w:p>
      <w:r>
        <w:t>Email: rjurik_1979@example.net</w:t>
      </w:r>
    </w:p>
    <w:p>
      <w:r>
        <w:t>Телефон: +7 132 893 1161</w:t>
      </w:r>
    </w:p>
    <w:p>
      <w:r>
        <w:t>----------------------------------------</w:t>
      </w:r>
    </w:p>
    <w:p>
      <w:r>
        <w:t>ФИО: Валентина Степановна Щукина</w:t>
      </w:r>
    </w:p>
    <w:p>
      <w:r>
        <w:t>Email: antip_57@example.net</w:t>
      </w:r>
    </w:p>
    <w:p>
      <w:r>
        <w:t>Телефон: 8 467 330 6239</w:t>
      </w:r>
    </w:p>
    <w:p>
      <w:r>
        <w:t>----------------------------------------</w:t>
      </w:r>
    </w:p>
    <w:p>
      <w:r>
        <w:t>ФИО: Самойлова Раиса Робертовна</w:t>
      </w:r>
    </w:p>
    <w:p>
      <w:r>
        <w:t>Email: mnikolaev@example.net</w:t>
      </w:r>
    </w:p>
    <w:p>
      <w:r>
        <w:t>Телефон: 8 (419) 980-05-81</w:t>
      </w:r>
    </w:p>
    <w:p>
      <w:r>
        <w:t>----------------------------------------</w:t>
      </w:r>
    </w:p>
    <w:p>
      <w:r>
        <w:t>ФИО: Ульяна Валентиновна Терентьева</w:t>
      </w:r>
    </w:p>
    <w:p>
      <w:r>
        <w:t>Email: akulina_1987@example.org</w:t>
      </w:r>
    </w:p>
    <w:p>
      <w:r>
        <w:t>Телефон: 8 702 492 5939</w:t>
      </w:r>
    </w:p>
    <w:p>
      <w:r>
        <w:t>----------------------------------------</w:t>
      </w:r>
    </w:p>
    <w:p>
      <w:r>
        <w:t>ФИО: Станимир Викторович Орлов</w:t>
      </w:r>
    </w:p>
    <w:p>
      <w:r>
        <w:t>Email: evstigne1978@example.org</w:t>
      </w:r>
    </w:p>
    <w:p>
      <w:r>
        <w:t>Телефон: +7 (480) 075-21-64</w:t>
      </w:r>
    </w:p>
    <w:p>
      <w:r>
        <w:t>----------------------------------------</w:t>
      </w:r>
    </w:p>
    <w:p>
      <w:r>
        <w:t>ФИО: Азарий Давыдович Авдеев</w:t>
      </w:r>
    </w:p>
    <w:p>
      <w:r>
        <w:t>Email: polina1992@example.net</w:t>
      </w:r>
    </w:p>
    <w:p>
      <w:r>
        <w:t>Телефон: 8 550 838 5584</w:t>
      </w:r>
    </w:p>
    <w:p>
      <w:r>
        <w:t>----------------------------------------</w:t>
      </w:r>
    </w:p>
    <w:p>
      <w:r>
        <w:t>ФИО: Назарова Ираида Алексеевна</w:t>
      </w:r>
    </w:p>
    <w:p>
      <w:r>
        <w:t>Email: lukjan_12@example.net</w:t>
      </w:r>
    </w:p>
    <w:p>
      <w:r>
        <w:t>Телефон: +7 522 556 7124</w:t>
      </w:r>
    </w:p>
    <w:p>
      <w:r>
        <w:t>----------------------------------------</w:t>
      </w:r>
    </w:p>
    <w:p>
      <w:r>
        <w:t>ФИО: Антонина Филипповна Пахомова</w:t>
      </w:r>
    </w:p>
    <w:p>
      <w:r>
        <w:t>Email: orlovjuri@example.org</w:t>
      </w:r>
    </w:p>
    <w:p>
      <w:r>
        <w:t>Телефон: 80480556424</w:t>
      </w:r>
    </w:p>
    <w:p>
      <w:r>
        <w:t>----------------------------------------</w:t>
      </w:r>
    </w:p>
    <w:p>
      <w:r>
        <w:t>ФИО: Эммануил Арсенович Агафонов</w:t>
      </w:r>
    </w:p>
    <w:p>
      <w:r>
        <w:t>Email: timofeevdemjan@example.com</w:t>
      </w:r>
    </w:p>
    <w:p>
      <w:r>
        <w:t>Телефон: 8 699 365 3984</w:t>
      </w:r>
    </w:p>
    <w:p>
      <w:r>
        <w:t>----------------------------------------</w:t>
      </w:r>
    </w:p>
    <w:p>
      <w:r>
        <w:t>ФИО: Пестова Акулина Даниловна</w:t>
      </w:r>
    </w:p>
    <w:p>
      <w:r>
        <w:t>Email: ilihacheva@example.org</w:t>
      </w:r>
    </w:p>
    <w:p>
      <w:r>
        <w:t>Телефон: 8 (747) 411-5305</w:t>
      </w:r>
    </w:p>
    <w:p>
      <w:r>
        <w:t>----------------------------------------</w:t>
      </w:r>
    </w:p>
    <w:p>
      <w:r>
        <w:t>ФИО: Флорентин Теймуразович Колесников</w:t>
      </w:r>
    </w:p>
    <w:p>
      <w:r>
        <w:t>Email: askold_71@example.net</w:t>
      </w:r>
    </w:p>
    <w:p>
      <w:r>
        <w:t>Телефон: 8 (306) 845-29-44</w:t>
      </w:r>
    </w:p>
    <w:p>
      <w:r>
        <w:t>----------------------------------------</w:t>
      </w:r>
    </w:p>
    <w:p>
      <w:r>
        <w:t>ФИО: Валерия Юрьевна Веселова</w:t>
      </w:r>
    </w:p>
    <w:p>
      <w:r>
        <w:t>Email: fomichevdmitri@example.org</w:t>
      </w:r>
    </w:p>
    <w:p>
      <w:r>
        <w:t>Телефон: +7 (204) 026-82-47</w:t>
      </w:r>
    </w:p>
    <w:p>
      <w:r>
        <w:t>----------------------------------------</w:t>
      </w:r>
    </w:p>
    <w:p>
      <w:r>
        <w:t>ФИО: Максимов Герман Юльевич</w:t>
      </w:r>
    </w:p>
    <w:p>
      <w:r>
        <w:t>Email: doroninaelizaveta@example.com</w:t>
      </w:r>
    </w:p>
    <w:p>
      <w:r>
        <w:t>Телефон: 8 535 133 0282</w:t>
      </w:r>
    </w:p>
    <w:p>
      <w:r>
        <w:t>----------------------------------------</w:t>
      </w:r>
    </w:p>
    <w:p>
      <w:r>
        <w:t>ФИО: тов. Михеев Чеслав Андреевич</w:t>
      </w:r>
    </w:p>
    <w:p>
      <w:r>
        <w:t>Email: gerasim2004@example.net</w:t>
      </w:r>
    </w:p>
    <w:p>
      <w:r>
        <w:t>Телефон: 8 773 671 6479</w:t>
      </w:r>
    </w:p>
    <w:p>
      <w:r>
        <w:t>----------------------------------------</w:t>
      </w:r>
    </w:p>
    <w:p>
      <w:r>
        <w:t>ФИО: Олимпий Бориславович Лапин</w:t>
      </w:r>
    </w:p>
    <w:p>
      <w:r>
        <w:t>Email: evstigne80@example.com</w:t>
      </w:r>
    </w:p>
    <w:p>
      <w:r>
        <w:t>Телефон: 8 (251) 120-0269</w:t>
      </w:r>
    </w:p>
    <w:p>
      <w:r>
        <w:t>----------------------------------------</w:t>
      </w:r>
    </w:p>
    <w:p>
      <w:r>
        <w:t>ФИО: Ильин Авксентий Дорофеевич</w:t>
      </w:r>
    </w:p>
    <w:p>
      <w:r>
        <w:t>Email: nifontartemev@example.net</w:t>
      </w:r>
    </w:p>
    <w:p>
      <w:r>
        <w:t>Телефон: 8 781 436 92 03</w:t>
      </w:r>
    </w:p>
    <w:p>
      <w:r>
        <w:t>----------------------------------------</w:t>
      </w:r>
    </w:p>
    <w:p>
      <w:r>
        <w:t>ФИО: Бирюков Автоном Фадеевич</w:t>
      </w:r>
    </w:p>
    <w:p>
      <w:r>
        <w:t>Email: rusakovgostomisl@example.com</w:t>
      </w:r>
    </w:p>
    <w:p>
      <w:r>
        <w:t>Телефон: 8 865 970 98 81</w:t>
      </w:r>
    </w:p>
    <w:p>
      <w:r>
        <w:t>----------------------------------------</w:t>
      </w:r>
    </w:p>
    <w:p>
      <w:r>
        <w:t>ФИО: Анжела Макаровна Агафонова</w:t>
      </w:r>
    </w:p>
    <w:p>
      <w:r>
        <w:t>Email: emeljan_18@example.org</w:t>
      </w:r>
    </w:p>
    <w:p>
      <w:r>
        <w:t>Телефон: +74260361625</w:t>
      </w:r>
    </w:p>
    <w:p>
      <w:r>
        <w:t>----------------------------------------</w:t>
      </w:r>
    </w:p>
    <w:p>
      <w:r>
        <w:t>ФИО: Богданова Зоя Яковлевна</w:t>
      </w:r>
    </w:p>
    <w:p>
      <w:r>
        <w:t>Email: kirill13@example.com</w:t>
      </w:r>
    </w:p>
    <w:p>
      <w:r>
        <w:t>Телефон: +7 745 131 21 67</w:t>
      </w:r>
    </w:p>
    <w:p>
      <w:r>
        <w:t>----------------------------------------</w:t>
      </w:r>
    </w:p>
    <w:p>
      <w:r>
        <w:t>ФИО: Самсонова Валентина Альбертовна</w:t>
      </w:r>
    </w:p>
    <w:p>
      <w:r>
        <w:t>Email: fominevdokim@example.com</w:t>
      </w:r>
    </w:p>
    <w:p>
      <w:r>
        <w:t>Телефон: 8 947 318 8242</w:t>
      </w:r>
    </w:p>
    <w:p>
      <w:r>
        <w:t>----------------------------------------</w:t>
      </w:r>
    </w:p>
    <w:p>
      <w:r>
        <w:t>ФИО: Раиса Даниловна Рожкова</w:t>
      </w:r>
    </w:p>
    <w:p>
      <w:r>
        <w:t>Email: nikon_51@example.net</w:t>
      </w:r>
    </w:p>
    <w:p>
      <w:r>
        <w:t>Телефон: +7 (791) 008-67-71</w:t>
      </w:r>
    </w:p>
    <w:p>
      <w:r>
        <w:t>----------------------------------------</w:t>
      </w:r>
    </w:p>
    <w:p>
      <w:r>
        <w:t>ФИО: Доронин Мстислав Давидович</w:t>
      </w:r>
    </w:p>
    <w:p>
      <w:r>
        <w:t>Email: beljakovjanuari@example.org</w:t>
      </w:r>
    </w:p>
    <w:p>
      <w:r>
        <w:t>Телефон: +7 991 850 1436</w:t>
      </w:r>
    </w:p>
    <w:p>
      <w:r>
        <w:t>----------------------------------------</w:t>
      </w:r>
    </w:p>
    <w:p>
      <w:r>
        <w:t>ФИО: Щукин Ерофей Ефимьевич</w:t>
      </w:r>
    </w:p>
    <w:p>
      <w:r>
        <w:t>Email: gurevvenedikt@example.net</w:t>
      </w:r>
    </w:p>
    <w:p>
      <w:r>
        <w:t>Телефон: +7 (020) 444-4931</w:t>
      </w:r>
    </w:p>
    <w:p>
      <w:r>
        <w:t>----------------------------------------</w:t>
      </w:r>
    </w:p>
    <w:p>
      <w:r>
        <w:t>ФИО: Пахомов Варфоломей Харлампович</w:t>
      </w:r>
    </w:p>
    <w:p>
      <w:r>
        <w:t>Email: irina_1992@example.org</w:t>
      </w:r>
    </w:p>
    <w:p>
      <w:r>
        <w:t>Телефон: +7 095 180 4386</w:t>
      </w:r>
    </w:p>
    <w:p>
      <w:r>
        <w:t>----------------------------------------</w:t>
      </w:r>
    </w:p>
    <w:p>
      <w:r>
        <w:t>ФИО: Олимпиада Игоревна Павлова</w:t>
      </w:r>
    </w:p>
    <w:p>
      <w:r>
        <w:t>Email: doronindobromisl@example.net</w:t>
      </w:r>
    </w:p>
    <w:p>
      <w:r>
        <w:t>Телефон: +7 606 020 08 55</w:t>
      </w:r>
    </w:p>
    <w:p>
      <w:r>
        <w:t>----------------------------------------</w:t>
      </w:r>
    </w:p>
    <w:p>
      <w:r>
        <w:t>ФИО: Маслов Назар Иларионович</w:t>
      </w:r>
    </w:p>
    <w:p>
      <w:r>
        <w:t>Email: sstepanov@example.org</w:t>
      </w:r>
    </w:p>
    <w:p>
      <w:r>
        <w:t>Телефон: 8 (557) 977-7796</w:t>
      </w:r>
    </w:p>
    <w:p>
      <w:r>
        <w:t>----------------------------------------</w:t>
      </w:r>
    </w:p>
    <w:p>
      <w:r>
        <w:t>ФИО: Лидия Владимировна Турова</w:t>
      </w:r>
    </w:p>
    <w:p>
      <w:r>
        <w:t>Email: gerasim1996@example.net</w:t>
      </w:r>
    </w:p>
    <w:p>
      <w:r>
        <w:t>Телефон: 8 778 305 70 10</w:t>
      </w:r>
    </w:p>
    <w:p>
      <w:r>
        <w:t>----------------------------------------</w:t>
      </w:r>
    </w:p>
    <w:p>
      <w:r>
        <w:t>ФИО: Кошелева Ульяна Григорьевна</w:t>
      </w:r>
    </w:p>
    <w:p>
      <w:r>
        <w:t>Email: valerjan96@example.org</w:t>
      </w:r>
    </w:p>
    <w:p>
      <w:r>
        <w:t>Телефон: +7 360 477 3595</w:t>
      </w:r>
    </w:p>
    <w:p>
      <w:r>
        <w:t>----------------------------------------</w:t>
      </w:r>
    </w:p>
    <w:p>
      <w:r>
        <w:t>ФИО: Михеев Станислав Алексеевич</w:t>
      </w:r>
    </w:p>
    <w:p>
      <w:r>
        <w:t>Email: bogdan_58@example.com</w:t>
      </w:r>
    </w:p>
    <w:p>
      <w:r>
        <w:t>Телефон: 8 621 727 54 24</w:t>
      </w:r>
    </w:p>
    <w:p>
      <w:r>
        <w:t>----------------------------------------</w:t>
      </w:r>
    </w:p>
    <w:p>
      <w:r>
        <w:t>ФИО: Корнил Игнатович Никитин</w:t>
      </w:r>
    </w:p>
    <w:p>
      <w:r>
        <w:t>Email: samsonovkim@example.org</w:t>
      </w:r>
    </w:p>
    <w:p>
      <w:r>
        <w:t>Телефон: +7 748 309 41 73</w:t>
      </w:r>
    </w:p>
    <w:p>
      <w:r>
        <w:t>----------------------------------------</w:t>
      </w:r>
    </w:p>
    <w:p>
      <w:r>
        <w:t>ФИО: Вера Даниловна Фролова</w:t>
      </w:r>
    </w:p>
    <w:p>
      <w:r>
        <w:t>Email: kazimirdementev@example.com</w:t>
      </w:r>
    </w:p>
    <w:p>
      <w:r>
        <w:t>Телефон: 8 498 915 99 58</w:t>
      </w:r>
    </w:p>
    <w:p>
      <w:r>
        <w:t>----------------------------------------</w:t>
      </w:r>
    </w:p>
    <w:p>
      <w:r>
        <w:t>ФИО: Олимпиада Константиновна Тарасова</w:t>
      </w:r>
    </w:p>
    <w:p>
      <w:r>
        <w:t>Email: pavel_80@example.com</w:t>
      </w:r>
    </w:p>
    <w:p>
      <w:r>
        <w:t>Телефон: +7 (939) 846-4810</w:t>
      </w:r>
    </w:p>
    <w:p>
      <w:r>
        <w:t>----------------------------------------</w:t>
      </w:r>
    </w:p>
    <w:p>
      <w:r>
        <w:t>ФИО: Ксения Леонидовна Анисимова</w:t>
      </w:r>
    </w:p>
    <w:p>
      <w:r>
        <w:t>Email: veselovmartjan@example.net</w:t>
      </w:r>
    </w:p>
    <w:p>
      <w:r>
        <w:t>Телефон: +7 (503) 938-50-84</w:t>
      </w:r>
    </w:p>
    <w:p>
      <w:r>
        <w:t>----------------------------------------</w:t>
      </w:r>
    </w:p>
    <w:p>
      <w:r>
        <w:t>ФИО: Дементий Демидович Бирюков</w:t>
      </w:r>
    </w:p>
    <w:p>
      <w:r>
        <w:t>Email: kondrat_33@example.org</w:t>
      </w:r>
    </w:p>
    <w:p>
      <w:r>
        <w:t>Телефон: 8 (172) 770-8608</w:t>
      </w:r>
    </w:p>
    <w:p>
      <w:r>
        <w:t>----------------------------------------</w:t>
      </w:r>
    </w:p>
    <w:p>
      <w:r>
        <w:t>ФИО: Мясникова Анжелика Харитоновна</w:t>
      </w:r>
    </w:p>
    <w:p>
      <w:r>
        <w:t>Email: innokenti1971@example.com</w:t>
      </w:r>
    </w:p>
    <w:p>
      <w:r>
        <w:t>Телефон: 8 317 014 56 69</w:t>
      </w:r>
    </w:p>
    <w:p>
      <w:r>
        <w:t>----------------------------------------</w:t>
      </w:r>
    </w:p>
    <w:p>
      <w:r>
        <w:t>ФИО: Горшков Афиноген Анатольевич</w:t>
      </w:r>
    </w:p>
    <w:p>
      <w:r>
        <w:t>Email: kolobovafekla@example.net</w:t>
      </w:r>
    </w:p>
    <w:p>
      <w:r>
        <w:t>Телефон: +7 016 775 8911</w:t>
      </w:r>
    </w:p>
    <w:p>
      <w:r>
        <w:t>----------------------------------------</w:t>
      </w:r>
    </w:p>
    <w:p>
      <w:r>
        <w:t>ФИО: Ангелина Геннадьевна Ермакова</w:t>
      </w:r>
    </w:p>
    <w:p>
      <w:r>
        <w:t>Email: nekrasovhariton@example.org</w:t>
      </w:r>
    </w:p>
    <w:p>
      <w:r>
        <w:t>Телефон: 8 (945) 146-44-18</w:t>
      </w:r>
    </w:p>
    <w:p>
      <w:r>
        <w:t>----------------------------------------</w:t>
      </w:r>
    </w:p>
    <w:p>
      <w:r>
        <w:t>ФИО: Моисей Феоктистович Родионов</w:t>
      </w:r>
    </w:p>
    <w:p>
      <w:r>
        <w:t>Email: askold1976@example.org</w:t>
      </w:r>
    </w:p>
    <w:p>
      <w:r>
        <w:t>Телефон: 8 702 822 63 67</w:t>
      </w:r>
    </w:p>
    <w:p>
      <w:r>
        <w:t>----------------------------------------</w:t>
      </w:r>
    </w:p>
    <w:p>
      <w:r>
        <w:t>ФИО: Лидия Викторовна Сергеева</w:t>
      </w:r>
    </w:p>
    <w:p>
      <w:r>
        <w:t>Email: tit82@example.org</w:t>
      </w:r>
    </w:p>
    <w:p>
      <w:r>
        <w:t>Телефон: +7 480 408 8334</w:t>
      </w:r>
    </w:p>
    <w:p>
      <w:r>
        <w:t>----------------------------------------</w:t>
      </w:r>
    </w:p>
    <w:p>
      <w:r>
        <w:t>ФИО: Викентий Ильич Ермаков</w:t>
      </w:r>
    </w:p>
    <w:p>
      <w:r>
        <w:t>Email: andron2001@example.org</w:t>
      </w:r>
    </w:p>
    <w:p>
      <w:r>
        <w:t>Телефон: +7 632 614 8203</w:t>
      </w:r>
    </w:p>
    <w:p>
      <w:r>
        <w:t>----------------------------------------</w:t>
      </w:r>
    </w:p>
    <w:p>
      <w:r>
        <w:t>ФИО: Тамара Ивановна Галкина</w:t>
      </w:r>
    </w:p>
    <w:p>
      <w:r>
        <w:t>Email: merkushevljubomir@example.net</w:t>
      </w:r>
    </w:p>
    <w:p>
      <w:r>
        <w:t>Телефон: +7 655 010 4542</w:t>
      </w:r>
    </w:p>
    <w:p>
      <w:r>
        <w:t>----------------------------------------</w:t>
      </w:r>
    </w:p>
    <w:p>
      <w:r>
        <w:t>ФИО: Максимова Феврония Тимофеевна</w:t>
      </w:r>
    </w:p>
    <w:p>
      <w:r>
        <w:t>Email: kondratievseev@example.com</w:t>
      </w:r>
    </w:p>
    <w:p>
      <w:r>
        <w:t>Телефон: 8 614 273 87 24</w:t>
      </w:r>
    </w:p>
    <w:p>
      <w:r>
        <w:t>----------------------------------------</w:t>
      </w:r>
    </w:p>
    <w:p>
      <w:r>
        <w:t>ФИО: Носова Вера Викторовна</w:t>
      </w:r>
    </w:p>
    <w:p>
      <w:r>
        <w:t>Email: akulina_1998@example.com</w:t>
      </w:r>
    </w:p>
    <w:p>
      <w:r>
        <w:t>Телефон: +7 (320) 077-1410</w:t>
      </w:r>
    </w:p>
    <w:p>
      <w:r>
        <w:t>----------------------------------------</w:t>
      </w:r>
    </w:p>
    <w:p>
      <w:r>
        <w:t>ФИО: Марина Олеговна Федосеева</w:t>
      </w:r>
    </w:p>
    <w:p>
      <w:r>
        <w:t>Email: lavrentevprov@example.com</w:t>
      </w:r>
    </w:p>
    <w:p>
      <w:r>
        <w:t>Телефон: +7 926 923 95 64</w:t>
      </w:r>
    </w:p>
    <w:p>
      <w:r>
        <w:t>----------------------------------------</w:t>
      </w:r>
    </w:p>
    <w:p>
      <w:r>
        <w:t>ФИО: Гурьев Мартьян Федосьевич</w:t>
      </w:r>
    </w:p>
    <w:p>
      <w:r>
        <w:t>Email: irakli20@example.org</w:t>
      </w:r>
    </w:p>
    <w:p>
      <w:r>
        <w:t>Телефон: +7 (784) 119-57-93</w:t>
      </w:r>
    </w:p>
    <w:p>
      <w:r>
        <w:t>----------------------------------------</w:t>
      </w:r>
    </w:p>
    <w:p>
      <w:r>
        <w:t>ФИО: Гришин Рюрик Филимонович</w:t>
      </w:r>
    </w:p>
    <w:p>
      <w:r>
        <w:t>Email: longin1983@example.org</w:t>
      </w:r>
    </w:p>
    <w:p>
      <w:r>
        <w:t>Телефон: 8 (085) 697-86-19</w:t>
      </w:r>
    </w:p>
    <w:p>
      <w:r>
        <w:t>----------------------------------------</w:t>
      </w:r>
    </w:p>
    <w:p>
      <w:r>
        <w:t>ФИО: Ирина Станиславовна Лобанова</w:t>
      </w:r>
    </w:p>
    <w:p>
      <w:r>
        <w:t>Email: rostislav2011@example.org</w:t>
      </w:r>
    </w:p>
    <w:p>
      <w:r>
        <w:t>Телефон: +7 021 253 30 19</w:t>
      </w:r>
    </w:p>
    <w:p>
      <w:r>
        <w:t>----------------------------------------</w:t>
      </w:r>
    </w:p>
    <w:p>
      <w:r>
        <w:t>ФИО: Лыткина Татьяна Ивановна</w:t>
      </w:r>
    </w:p>
    <w:p>
      <w:r>
        <w:t>Email: isa_1997@example.net</w:t>
      </w:r>
    </w:p>
    <w:p>
      <w:r>
        <w:t>Телефон: +77055196734</w:t>
      </w:r>
    </w:p>
    <w:p>
      <w:r>
        <w:t>----------------------------------------</w:t>
      </w:r>
    </w:p>
    <w:p>
      <w:r>
        <w:t>ФИО: Наталья Максимовна Исаева</w:t>
      </w:r>
    </w:p>
    <w:p>
      <w:r>
        <w:t>Email: gordeevanina@example.com</w:t>
      </w:r>
    </w:p>
    <w:p>
      <w:r>
        <w:t>Телефон: +7 824 446 44 48</w:t>
      </w:r>
    </w:p>
    <w:p>
      <w:r>
        <w:t>----------------------------------------</w:t>
      </w:r>
    </w:p>
    <w:p>
      <w:r>
        <w:t>ФИО: Фаина Аскольдовна Дроздова</w:t>
      </w:r>
    </w:p>
    <w:p>
      <w:r>
        <w:t>Email: judinfortunat@example.com</w:t>
      </w:r>
    </w:p>
    <w:p>
      <w:r>
        <w:t>Телефон: +7 (900) 147-2149</w:t>
      </w:r>
    </w:p>
    <w:p>
      <w:r>
        <w:t>----------------------------------------</w:t>
      </w:r>
    </w:p>
    <w:p>
      <w:r>
        <w:t>ФИО: Агафонов Валентин Вячеславович</w:t>
      </w:r>
    </w:p>
    <w:p>
      <w:r>
        <w:t>Email: juli2006@example.com</w:t>
      </w:r>
    </w:p>
    <w:p>
      <w:r>
        <w:t>Телефон: +7 137 873 4081</w:t>
      </w:r>
    </w:p>
    <w:p>
      <w:r>
        <w:t>----------------------------------------</w:t>
      </w:r>
    </w:p>
    <w:p>
      <w:r>
        <w:t>ФИО: Медведев Сидор Антонович</w:t>
      </w:r>
    </w:p>
    <w:p>
      <w:r>
        <w:t>Email: ipat_40@example.com</w:t>
      </w:r>
    </w:p>
    <w:p>
      <w:r>
        <w:t>Телефон: +7 (473) 523-2466</w:t>
      </w:r>
    </w:p>
    <w:p>
      <w:r>
        <w:t>----------------------------------------</w:t>
      </w:r>
    </w:p>
    <w:p>
      <w:r>
        <w:t>ФИО: Наина Семеновна Евсеева</w:t>
      </w:r>
    </w:p>
    <w:p>
      <w:r>
        <w:t>Email: solovevmilovan@example.net</w:t>
      </w:r>
    </w:p>
    <w:p>
      <w:r>
        <w:t>Телефон: 8 (545) 531-3142</w:t>
      </w:r>
    </w:p>
    <w:p>
      <w:r>
        <w:t>----------------------------------------</w:t>
      </w:r>
    </w:p>
    <w:p>
      <w:r>
        <w:t>ФИО: Ситникова Юлия Викторовна</w:t>
      </w:r>
    </w:p>
    <w:p>
      <w:r>
        <w:t>Email: beljaevzahar@example.org</w:t>
      </w:r>
    </w:p>
    <w:p>
      <w:r>
        <w:t>Телефон: +7 861 511 7641</w:t>
      </w:r>
    </w:p>
    <w:p>
      <w:r>
        <w:t>----------------------------------------</w:t>
      </w:r>
    </w:p>
    <w:p>
      <w:r>
        <w:t>ФИО: Пестов Фортунат Игнатьевич</w:t>
      </w:r>
    </w:p>
    <w:p>
      <w:r>
        <w:t>Email: nikitinaksenija@example.com</w:t>
      </w:r>
    </w:p>
    <w:p>
      <w:r>
        <w:t>Телефон: 85161127665</w:t>
      </w:r>
    </w:p>
    <w:p>
      <w:r>
        <w:t>----------------------------------------</w:t>
      </w:r>
    </w:p>
    <w:p>
      <w:r>
        <w:t>ФИО: Гришин Алексей Абрамович</w:t>
      </w:r>
    </w:p>
    <w:p>
      <w:r>
        <w:t>Email: klukin@example.net</w:t>
      </w:r>
    </w:p>
    <w:p>
      <w:r>
        <w:t>Телефон: 87278872380</w:t>
      </w:r>
    </w:p>
    <w:p>
      <w:r>
        <w:t>----------------------------------------</w:t>
      </w:r>
    </w:p>
    <w:p>
      <w:r>
        <w:t>ФИО: Никонов Панкрат Зиновьевич</w:t>
      </w:r>
    </w:p>
    <w:p>
      <w:r>
        <w:t>Email: sitnikovgleb@example.com</w:t>
      </w:r>
    </w:p>
    <w:p>
      <w:r>
        <w:t>Телефон: +77758170630</w:t>
      </w:r>
    </w:p>
    <w:p>
      <w:r>
        <w:t>----------------------------------------</w:t>
      </w:r>
    </w:p>
    <w:p>
      <w:r>
        <w:t>ФИО: Кудряшова Лора Игоревна</w:t>
      </w:r>
    </w:p>
    <w:p>
      <w:r>
        <w:t>Email: shirjaevalora@example.org</w:t>
      </w:r>
    </w:p>
    <w:p>
      <w:r>
        <w:t>Телефон: 81578459103</w:t>
      </w:r>
    </w:p>
    <w:p>
      <w:r>
        <w:t>----------------------------------------</w:t>
      </w:r>
    </w:p>
    <w:p>
      <w:r>
        <w:t>ФИО: Комаров Валерий Гавриилович</w:t>
      </w:r>
    </w:p>
    <w:p>
      <w:r>
        <w:t>Email: anikenaumov@example.org</w:t>
      </w:r>
    </w:p>
    <w:p>
      <w:r>
        <w:t>Телефон: 8 (476) 171-79-18</w:t>
      </w:r>
    </w:p>
    <w:p>
      <w:r>
        <w:t>----------------------------------------</w:t>
      </w:r>
    </w:p>
    <w:p>
      <w:r>
        <w:t>ФИО: Оксана Владиславовна Титова</w:t>
      </w:r>
    </w:p>
    <w:p>
      <w:r>
        <w:t>Email: chernovstepan@example.org</w:t>
      </w:r>
    </w:p>
    <w:p>
      <w:r>
        <w:t>Телефон: +7 (454) 793-7168</w:t>
      </w:r>
    </w:p>
    <w:p>
      <w:r>
        <w:t>----------------------------------------</w:t>
      </w:r>
    </w:p>
    <w:p>
      <w:r>
        <w:t>ФИО: Захар Гавриилович Силин</w:t>
      </w:r>
    </w:p>
    <w:p>
      <w:r>
        <w:t>Email: andron68@example.net</w:t>
      </w:r>
    </w:p>
    <w:p>
      <w:r>
        <w:t>Телефон: +7 (543) 919-0572</w:t>
      </w:r>
    </w:p>
    <w:p>
      <w:r>
        <w:t>----------------------------------------</w:t>
      </w:r>
    </w:p>
    <w:p>
      <w:r>
        <w:t>ФИО: Кузьмин Карл Марсович</w:t>
      </w:r>
    </w:p>
    <w:p>
      <w:r>
        <w:t>Email: bronislav_2021@example.com</w:t>
      </w:r>
    </w:p>
    <w:p>
      <w:r>
        <w:t>Телефон: 89727903773</w:t>
      </w:r>
    </w:p>
    <w:p>
      <w:r>
        <w:t>----------------------------------------</w:t>
      </w:r>
    </w:p>
    <w:p>
      <w:r>
        <w:t>ФИО: Фрол Александрович Одинцов</w:t>
      </w:r>
    </w:p>
    <w:p>
      <w:r>
        <w:t>Email: vladislav_06@example.com</w:t>
      </w:r>
    </w:p>
    <w:p>
      <w:r>
        <w:t>Телефон: +70236884681</w:t>
      </w:r>
    </w:p>
    <w:p>
      <w:r>
        <w:t>----------------------------------------</w:t>
      </w:r>
    </w:p>
    <w:p>
      <w:r>
        <w:t>ФИО: Колесникова Ангелина Юльевна</w:t>
      </w:r>
    </w:p>
    <w:p>
      <w:r>
        <w:t>Email: karp2016@example.org</w:t>
      </w:r>
    </w:p>
    <w:p>
      <w:r>
        <w:t>Телефон: +74932518423</w:t>
      </w:r>
    </w:p>
    <w:p>
      <w:r>
        <w:t>----------------------------------------</w:t>
      </w:r>
    </w:p>
    <w:p>
      <w:r>
        <w:t>ФИО: Никитин Гремислав Абрамович</w:t>
      </w:r>
    </w:p>
    <w:p>
      <w:r>
        <w:t>Email: timofeharitonov@example.net</w:t>
      </w:r>
    </w:p>
    <w:p>
      <w:r>
        <w:t>Телефон: 8 (889) 465-2479</w:t>
      </w:r>
    </w:p>
    <w:p>
      <w:r>
        <w:t>----------------------------------------</w:t>
      </w:r>
    </w:p>
    <w:p>
      <w:r>
        <w:t>ФИО: Эммануил Адрианович Макаров</w:t>
      </w:r>
    </w:p>
    <w:p>
      <w:r>
        <w:t>Email: mstislav_2019@example.org</w:t>
      </w:r>
    </w:p>
    <w:p>
      <w:r>
        <w:t>Телефон: 89960295355</w:t>
      </w:r>
    </w:p>
    <w:p>
      <w:r>
        <w:t>----------------------------------------</w:t>
      </w:r>
    </w:p>
    <w:p>
      <w:r>
        <w:t>ФИО: Николаев Измаил Валентинович</w:t>
      </w:r>
    </w:p>
    <w:p>
      <w:r>
        <w:t>Email: njakovlev@example.com</w:t>
      </w:r>
    </w:p>
    <w:p>
      <w:r>
        <w:t>Телефон: 8 196 737 6611</w:t>
      </w:r>
    </w:p>
    <w:p>
      <w:r>
        <w:t>----------------------------------------</w:t>
      </w:r>
    </w:p>
    <w:p>
      <w:r>
        <w:t>ФИО: Иванна Геннадиевна Гаврилова</w:t>
      </w:r>
    </w:p>
    <w:p>
      <w:r>
        <w:t>Email: cbragin@example.com</w:t>
      </w:r>
    </w:p>
    <w:p>
      <w:r>
        <w:t>Телефон: +7 717 007 2040</w:t>
      </w:r>
    </w:p>
    <w:p>
      <w:r>
        <w:t>----------------------------------------</w:t>
      </w:r>
    </w:p>
    <w:p>
      <w:r>
        <w:t>ФИО: Клавдия Семеновна Громова</w:t>
      </w:r>
    </w:p>
    <w:p>
      <w:r>
        <w:t>Email: antonovajulija@example.net</w:t>
      </w:r>
    </w:p>
    <w:p>
      <w:r>
        <w:t>Телефон: 8 246 984 03 20</w:t>
      </w:r>
    </w:p>
    <w:p>
      <w:r>
        <w:t>----------------------------------------</w:t>
      </w:r>
    </w:p>
    <w:p>
      <w:r>
        <w:t>ФИО: Беспалова Ангелина Федоровна</w:t>
      </w:r>
    </w:p>
    <w:p>
      <w:r>
        <w:t>Email: vorontsovaanzhela@example.net</w:t>
      </w:r>
    </w:p>
    <w:p>
      <w:r>
        <w:t>Телефон: +7 (260) 409-04-19</w:t>
      </w:r>
    </w:p>
    <w:p>
      <w:r>
        <w:t>----------------------------------------</w:t>
      </w:r>
    </w:p>
    <w:p>
      <w:r>
        <w:t>ФИО: Нинель Эльдаровна Зуева</w:t>
      </w:r>
    </w:p>
    <w:p>
      <w:r>
        <w:t>Email: dorofeevvitali@example.com</w:t>
      </w:r>
    </w:p>
    <w:p>
      <w:r>
        <w:t>Телефон: 8 591 992 16 22</w:t>
      </w:r>
    </w:p>
    <w:p>
      <w:r>
        <w:t>----------------------------------------</w:t>
      </w:r>
    </w:p>
    <w:p>
      <w:r>
        <w:t>ФИО: Захар Аверьянович Суворов</w:t>
      </w:r>
    </w:p>
    <w:p>
      <w:r>
        <w:t>Email: bazhen_88@example.org</w:t>
      </w:r>
    </w:p>
    <w:p>
      <w:r>
        <w:t>Телефон: +7 (120) 423-69-95</w:t>
      </w:r>
    </w:p>
    <w:p>
      <w:r>
        <w:t>----------------------------------------</w:t>
      </w:r>
    </w:p>
    <w:p>
      <w:r>
        <w:t>ФИО: Белоусова Зинаида Геннадьевна</w:t>
      </w:r>
    </w:p>
    <w:p>
      <w:r>
        <w:t>Email: vsevolod32@example.com</w:t>
      </w:r>
    </w:p>
    <w:p>
      <w:r>
        <w:t>Телефон: 8 404 363 8708</w:t>
      </w:r>
    </w:p>
    <w:p>
      <w:r>
        <w:t>----------------------------------------</w:t>
      </w:r>
    </w:p>
    <w:p>
      <w:r>
        <w:t>ФИО: Милован Евстигнеевич Максимов</w:t>
      </w:r>
    </w:p>
    <w:p>
      <w:r>
        <w:t>Email: hshestakova@example.com</w:t>
      </w:r>
    </w:p>
    <w:p>
      <w:r>
        <w:t>Телефон: 8 (489) 297-68-34</w:t>
      </w:r>
    </w:p>
    <w:p>
      <w:r>
        <w:t>----------------------------------------</w:t>
      </w:r>
    </w:p>
    <w:p>
      <w:r>
        <w:t>ФИО: Ефимов Юрий Владиленович</w:t>
      </w:r>
    </w:p>
    <w:p>
      <w:r>
        <w:t>Email: vasilisa_1995@example.net</w:t>
      </w:r>
    </w:p>
    <w:p>
      <w:r>
        <w:t>Телефон: +76996110711</w:t>
      </w:r>
    </w:p>
    <w:p>
      <w:r>
        <w:t>----------------------------------------</w:t>
      </w:r>
    </w:p>
    <w:p>
      <w:r>
        <w:t>ФИО: Савин Сидор Богданович</w:t>
      </w:r>
    </w:p>
    <w:p>
      <w:r>
        <w:t>Email: kulakoveduard@example.org</w:t>
      </w:r>
    </w:p>
    <w:p>
      <w:r>
        <w:t>Телефон: 8 (801) 389-9239</w:t>
      </w:r>
    </w:p>
    <w:p>
      <w:r>
        <w:t>----------------------------------------</w:t>
      </w:r>
    </w:p>
    <w:p>
      <w:r>
        <w:t>ФИО: Пелагея Афанасьевна Анисимова</w:t>
      </w:r>
    </w:p>
    <w:p>
      <w:r>
        <w:t>Email: hristofor97@example.org</w:t>
      </w:r>
    </w:p>
    <w:p>
      <w:r>
        <w:t>Телефон: +7 (259) 284-3737</w:t>
      </w:r>
    </w:p>
    <w:p>
      <w:r>
        <w:t>----------------------------------------</w:t>
      </w:r>
    </w:p>
    <w:p>
      <w:r>
        <w:t>ФИО: Сысоев Герман Августович</w:t>
      </w:r>
    </w:p>
    <w:p>
      <w:r>
        <w:t>Email: kolobovkornil@example.org</w:t>
      </w:r>
    </w:p>
    <w:p>
      <w:r>
        <w:t>Телефон: 8 (815) 173-3550</w:t>
      </w:r>
    </w:p>
    <w:p>
      <w:r>
        <w:t>----------------------------------------</w:t>
      </w:r>
    </w:p>
    <w:p>
      <w:r>
        <w:t>ФИО: Фока Зиновьевич Матвеев</w:t>
      </w:r>
    </w:p>
    <w:p>
      <w:r>
        <w:t>Email: potapbobrov@example.net</w:t>
      </w:r>
    </w:p>
    <w:p>
      <w:r>
        <w:t>Телефон: 8 189 581 1452</w:t>
      </w:r>
    </w:p>
    <w:p>
      <w:r>
        <w:t>----------------------------------------</w:t>
      </w:r>
    </w:p>
    <w:p>
      <w:r>
        <w:t>ФИО: Зуев Ратмир Бориславович</w:t>
      </w:r>
    </w:p>
    <w:p>
      <w:r>
        <w:t>Email: hbeljakov@example.com</w:t>
      </w:r>
    </w:p>
    <w:p>
      <w:r>
        <w:t>Телефон: +75461797269</w:t>
      </w:r>
    </w:p>
    <w:p>
      <w:r>
        <w:t>----------------------------------------</w:t>
      </w:r>
    </w:p>
    <w:p>
      <w:r>
        <w:t>ФИО: Клавдий Дорофеевич Филатов</w:t>
      </w:r>
    </w:p>
    <w:p>
      <w:r>
        <w:t>Email: kondratevaivanna@example.org</w:t>
      </w:r>
    </w:p>
    <w:p>
      <w:r>
        <w:t>Телефон: +7 (153) 675-9646</w:t>
      </w:r>
    </w:p>
    <w:p>
      <w:r>
        <w:t>----------------------------------------</w:t>
      </w:r>
    </w:p>
    <w:p>
      <w:r>
        <w:t>ФИО: Соболев Варлаам Власович</w:t>
      </w:r>
    </w:p>
    <w:p>
      <w:r>
        <w:t>Email: kimvasilev@example.net</w:t>
      </w:r>
    </w:p>
    <w:p>
      <w:r>
        <w:t>Телефон: +74409867965</w:t>
      </w:r>
    </w:p>
    <w:p>
      <w:r>
        <w:t>----------------------------------------</w:t>
      </w:r>
    </w:p>
    <w:p>
      <w:r>
        <w:t>ФИО: Олимпиада Ивановна Степанова</w:t>
      </w:r>
    </w:p>
    <w:p>
      <w:r>
        <w:t>Email: blohinvelimir@example.net</w:t>
      </w:r>
    </w:p>
    <w:p>
      <w:r>
        <w:t>Телефон: +7 975 668 33 46</w:t>
      </w:r>
    </w:p>
    <w:p>
      <w:r>
        <w:t>----------------------------------------</w:t>
      </w:r>
    </w:p>
    <w:p>
      <w:r>
        <w:t>ФИО: Климент Ярославович Калашников</w:t>
      </w:r>
    </w:p>
    <w:p>
      <w:r>
        <w:t>Email: kuprijan_22@example.org</w:t>
      </w:r>
    </w:p>
    <w:p>
      <w:r>
        <w:t>Телефон: +7 (948) 637-7082</w:t>
      </w:r>
    </w:p>
    <w:p>
      <w:r>
        <w:t>----------------------------------------</w:t>
      </w:r>
    </w:p>
    <w:p>
      <w:r>
        <w:t>ФИО: г-н Назаров Руслан Денисович</w:t>
      </w:r>
    </w:p>
    <w:p>
      <w:r>
        <w:t>Email: antonin_1992@example.net</w:t>
      </w:r>
    </w:p>
    <w:p>
      <w:r>
        <w:t>Телефон: 8 (743) 513-50-13</w:t>
      </w:r>
    </w:p>
    <w:p>
      <w:r>
        <w:t>----------------------------------------</w:t>
      </w:r>
    </w:p>
    <w:p>
      <w:r>
        <w:t>ФИО: г-н Богданов Сократ Глебович</w:t>
      </w:r>
    </w:p>
    <w:p>
      <w:r>
        <w:t>Email: fedot44@example.net</w:t>
      </w:r>
    </w:p>
    <w:p>
      <w:r>
        <w:t>Телефон: +75128630010</w:t>
      </w:r>
    </w:p>
    <w:p>
      <w:r>
        <w:t>----------------------------------------</w:t>
      </w:r>
    </w:p>
    <w:p>
      <w:r>
        <w:t>ФИО: Евпраксия Тимофеевна Стрелкова</w:t>
      </w:r>
    </w:p>
    <w:p>
      <w:r>
        <w:t>Email: ralekseev@example.net</w:t>
      </w:r>
    </w:p>
    <w:p>
      <w:r>
        <w:t>Телефон: +7 (645) 590-52-60</w:t>
      </w:r>
    </w:p>
    <w:p>
      <w:r>
        <w:t>----------------------------------------</w:t>
      </w:r>
    </w:p>
    <w:p>
      <w:r>
        <w:t>ФИО: Меркушев Ростислав Ермолаевич</w:t>
      </w:r>
    </w:p>
    <w:p>
      <w:r>
        <w:t>Email: visheslav_2012@example.com</w:t>
      </w:r>
    </w:p>
    <w:p>
      <w:r>
        <w:t>Телефон: +73361694117</w:t>
      </w:r>
    </w:p>
    <w:p>
      <w:r>
        <w:t>----------------------------------------</w:t>
      </w:r>
    </w:p>
    <w:p>
      <w:r>
        <w:t>ФИО: Юлия Федоровна Орлова</w:t>
      </w:r>
    </w:p>
    <w:p>
      <w:r>
        <w:t>Email: kostinamilitsa@example.com</w:t>
      </w:r>
    </w:p>
    <w:p>
      <w:r>
        <w:t>Телефон: 8 775 768 47 71</w:t>
      </w:r>
    </w:p>
    <w:p>
      <w:r>
        <w:t>----------------------------------------</w:t>
      </w:r>
    </w:p>
    <w:p>
      <w:r>
        <w:t>ФИО: Петрова Оксана Эдуардовна</w:t>
      </w:r>
    </w:p>
    <w:p>
      <w:r>
        <w:t>Email: vitali_10@example.net</w:t>
      </w:r>
    </w:p>
    <w:p>
      <w:r>
        <w:t>Телефон: +7 513 372 8423</w:t>
      </w:r>
    </w:p>
    <w:p>
      <w:r>
        <w:t>----------------------------------------</w:t>
      </w:r>
    </w:p>
    <w:p>
      <w:r>
        <w:t>ФИО: Устинова Клавдия Юрьевна</w:t>
      </w:r>
    </w:p>
    <w:p>
      <w:r>
        <w:t>Email: dobroslav09@example.com</w:t>
      </w:r>
    </w:p>
    <w:p>
      <w:r>
        <w:t>Телефон: +7 (640) 402-58-42</w:t>
      </w:r>
    </w:p>
    <w:p>
      <w:r>
        <w:t>----------------------------------------</w:t>
      </w:r>
    </w:p>
    <w:p>
      <w:r>
        <w:t>ФИО: Фокин Борислав Федотович</w:t>
      </w:r>
    </w:p>
    <w:p>
      <w:r>
        <w:t>Email: seliverstsubbotin@example.com</w:t>
      </w:r>
    </w:p>
    <w:p>
      <w:r>
        <w:t>Телефон: +7 374 528 1336</w:t>
      </w:r>
    </w:p>
    <w:p>
      <w:r>
        <w:t>----------------------------------------</w:t>
      </w:r>
    </w:p>
    <w:p>
      <w:r>
        <w:t>ФИО: Филимон Александрович Казаков</w:t>
      </w:r>
    </w:p>
    <w:p>
      <w:r>
        <w:t>Email: margarita_32@example.org</w:t>
      </w:r>
    </w:p>
    <w:p>
      <w:r>
        <w:t>Телефон: 8 (218) 950-54-47</w:t>
      </w:r>
    </w:p>
    <w:p>
      <w:r>
        <w:t>----------------------------------------</w:t>
      </w:r>
    </w:p>
    <w:p>
      <w:r>
        <w:t>ФИО: Куликова Алина Яковлевна</w:t>
      </w:r>
    </w:p>
    <w:p>
      <w:r>
        <w:t>Email: lavrentevaoksana@example.net</w:t>
      </w:r>
    </w:p>
    <w:p>
      <w:r>
        <w:t>Телефон: 86481286958</w:t>
      </w:r>
    </w:p>
    <w:p>
      <w:r>
        <w:t>----------------------------------------</w:t>
      </w:r>
    </w:p>
    <w:p>
      <w:r>
        <w:t>ФИО: Громова Екатерина Ждановна</w:t>
      </w:r>
    </w:p>
    <w:p>
      <w:r>
        <w:t>Email: shcherbakovaemilija@example.org</w:t>
      </w:r>
    </w:p>
    <w:p>
      <w:r>
        <w:t>Телефон: +7 (527) 687-22-74</w:t>
      </w:r>
    </w:p>
    <w:p>
      <w:r>
        <w:t>----------------------------------------</w:t>
      </w:r>
    </w:p>
    <w:p>
      <w:r>
        <w:t>ФИО: Агата Станиславовна Савина</w:t>
      </w:r>
    </w:p>
    <w:p>
      <w:r>
        <w:t>Email: ereme2018@example.net</w:t>
      </w:r>
    </w:p>
    <w:p>
      <w:r>
        <w:t>Телефон: +7 341 251 78 61</w:t>
      </w:r>
    </w:p>
    <w:p>
      <w:r>
        <w:t>----------------------------------------</w:t>
      </w:r>
    </w:p>
    <w:p>
      <w:r>
        <w:t>ФИО: Тимофеева Евфросиния Федоровна</w:t>
      </w:r>
    </w:p>
    <w:p>
      <w:r>
        <w:t>Email: bolshakovvladislav@example.com</w:t>
      </w:r>
    </w:p>
    <w:p>
      <w:r>
        <w:t>Телефон: 8 (958) 662-84-21</w:t>
      </w:r>
    </w:p>
    <w:p>
      <w:r>
        <w:t>----------------------------------------</w:t>
      </w:r>
    </w:p>
    <w:p>
      <w:r>
        <w:t>ФИО: Полина Кирилловна Миронова</w:t>
      </w:r>
    </w:p>
    <w:p>
      <w:r>
        <w:t>Email: braginmoise@example.org</w:t>
      </w:r>
    </w:p>
    <w:p>
      <w:r>
        <w:t>Телефон: 8 (379) 947-9245</w:t>
      </w:r>
    </w:p>
    <w:p>
      <w:r>
        <w:t>----------------------------------------</w:t>
      </w:r>
    </w:p>
    <w:p>
      <w:r>
        <w:t>ФИО: Лебедева Регина Валериевна</w:t>
      </w:r>
    </w:p>
    <w:p>
      <w:r>
        <w:t>Email: julisuvorov@example.org</w:t>
      </w:r>
    </w:p>
    <w:p>
      <w:r>
        <w:t>Телефон: +7 305 940 92 91</w:t>
      </w:r>
    </w:p>
    <w:p>
      <w:r>
        <w:t>----------------------------------------</w:t>
      </w:r>
    </w:p>
    <w:p>
      <w:r>
        <w:t>ФИО: Осипов Мина Ааронович</w:t>
      </w:r>
    </w:p>
    <w:p>
      <w:r>
        <w:t>Email: msamsonova@example.com</w:t>
      </w:r>
    </w:p>
    <w:p>
      <w:r>
        <w:t>Телефон: +7 (754) 382-5557</w:t>
      </w:r>
    </w:p>
    <w:p>
      <w:r>
        <w:t>----------------------------------------</w:t>
      </w:r>
    </w:p>
    <w:p>
      <w:r>
        <w:t>ФИО: София Артемовна Жданова</w:t>
      </w:r>
    </w:p>
    <w:p>
      <w:r>
        <w:t>Email: fbikov@example.net</w:t>
      </w:r>
    </w:p>
    <w:p>
      <w:r>
        <w:t>Телефон: 86240488344</w:t>
      </w:r>
    </w:p>
    <w:p>
      <w:r>
        <w:t>----------------------------------------</w:t>
      </w:r>
    </w:p>
    <w:p>
      <w:r>
        <w:t>ФИО: Шестакова Наина Руслановна</w:t>
      </w:r>
    </w:p>
    <w:p>
      <w:r>
        <w:t>Email: maksim1976@example.org</w:t>
      </w:r>
    </w:p>
    <w:p>
      <w:r>
        <w:t>Телефон: +7 026 076 52 07</w:t>
      </w:r>
    </w:p>
    <w:p>
      <w:r>
        <w:t>----------------------------------------</w:t>
      </w:r>
    </w:p>
    <w:p>
      <w:r>
        <w:t>ФИО: Прасковья Вениаминовна Красильникова</w:t>
      </w:r>
    </w:p>
    <w:p>
      <w:r>
        <w:t>Email: orlovruben@example.org</w:t>
      </w:r>
    </w:p>
    <w:p>
      <w:r>
        <w:t>Телефон: +79772300934</w:t>
      </w:r>
    </w:p>
    <w:p>
      <w:r>
        <w:t>----------------------------------------</w:t>
      </w:r>
    </w:p>
    <w:p>
      <w:r>
        <w:t>ФИО: Давыдова Нина Федоровна</w:t>
      </w:r>
    </w:p>
    <w:p>
      <w:r>
        <w:t>Email: antonin44@example.org</w:t>
      </w:r>
    </w:p>
    <w:p>
      <w:r>
        <w:t>Телефон: 8 (821) 220-6924</w:t>
      </w:r>
    </w:p>
    <w:p>
      <w:r>
        <w:t>----------------------------------------</w:t>
      </w:r>
    </w:p>
    <w:p>
      <w:r>
        <w:t>ФИО: Дорофеев Филарет Фомич</w:t>
      </w:r>
    </w:p>
    <w:p>
      <w:r>
        <w:t>Email: agata2024@example.com</w:t>
      </w:r>
    </w:p>
    <w:p>
      <w:r>
        <w:t>Телефон: +73256980172</w:t>
      </w:r>
    </w:p>
    <w:p>
      <w:r>
        <w:t>----------------------------------------</w:t>
      </w:r>
    </w:p>
    <w:p>
      <w:r>
        <w:t>ФИО: Игнатьева Надежда Борисовна</w:t>
      </w:r>
    </w:p>
    <w:p>
      <w:r>
        <w:t>Email: tvorimir2012@example.com</w:t>
      </w:r>
    </w:p>
    <w:p>
      <w:r>
        <w:t>Телефон: +7 (337) 632-3286</w:t>
      </w:r>
    </w:p>
    <w:p>
      <w:r>
        <w:t>----------------------------------------</w:t>
      </w:r>
    </w:p>
    <w:p>
      <w:r>
        <w:t>ФИО: Андреев Христофор Антонович</w:t>
      </w:r>
    </w:p>
    <w:p>
      <w:r>
        <w:t>Email: filimon_2003@example.net</w:t>
      </w:r>
    </w:p>
    <w:p>
      <w:r>
        <w:t>Телефон: +7 (323) 980-46-45</w:t>
      </w:r>
    </w:p>
    <w:p>
      <w:r>
        <w:t>----------------------------------------</w:t>
      </w:r>
    </w:p>
    <w:p>
      <w:r>
        <w:t>ФИО: Лаврентьев Гремислав Брониславович</w:t>
      </w:r>
    </w:p>
    <w:p>
      <w:r>
        <w:t>Email: askold1989@example.org</w:t>
      </w:r>
    </w:p>
    <w:p>
      <w:r>
        <w:t>Телефон: 8 180 681 7747</w:t>
      </w:r>
    </w:p>
    <w:p>
      <w:r>
        <w:t>----------------------------------------</w:t>
      </w:r>
    </w:p>
    <w:p>
      <w:r>
        <w:t>ФИО: Аполлон Жоресович Соловьев</w:t>
      </w:r>
    </w:p>
    <w:p>
      <w:r>
        <w:t>Email: florentinrusakov@example.org</w:t>
      </w:r>
    </w:p>
    <w:p>
      <w:r>
        <w:t>Телефон: +72431855772</w:t>
      </w:r>
    </w:p>
    <w:p>
      <w:r>
        <w:t>----------------------------------------</w:t>
      </w:r>
    </w:p>
    <w:p>
      <w:r>
        <w:t>ФИО: Зоя Антоновна Морозова</w:t>
      </w:r>
    </w:p>
    <w:p>
      <w:r>
        <w:t>Email: gostomisl_2021@example.net</w:t>
      </w:r>
    </w:p>
    <w:p>
      <w:r>
        <w:t>Телефон: 8 826 743 7495</w:t>
      </w:r>
    </w:p>
    <w:p>
      <w:r>
        <w:t>----------------------------------------</w:t>
      </w:r>
    </w:p>
    <w:p>
      <w:r>
        <w:t>ФИО: Константинова Алевтина Владиславовна</w:t>
      </w:r>
    </w:p>
    <w:p>
      <w:r>
        <w:t>Email: akulina_1993@example.net</w:t>
      </w:r>
    </w:p>
    <w:p>
      <w:r>
        <w:t>Телефон: +76231278432</w:t>
      </w:r>
    </w:p>
    <w:p>
      <w:r>
        <w:t>----------------------------------------</w:t>
      </w:r>
    </w:p>
    <w:p>
      <w:r>
        <w:t>ФИО: Нинель Кирилловна Блинова</w:t>
      </w:r>
    </w:p>
    <w:p>
      <w:r>
        <w:t>Email: evstafi_61@example.org</w:t>
      </w:r>
    </w:p>
    <w:p>
      <w:r>
        <w:t>Телефон: 8 463 211 4166</w:t>
      </w:r>
    </w:p>
    <w:p>
      <w:r>
        <w:t>----------------------------------------</w:t>
      </w:r>
    </w:p>
    <w:p>
      <w:r>
        <w:t>ФИО: Комаров Капитон Елисеевич</w:t>
      </w:r>
    </w:p>
    <w:p>
      <w:r>
        <w:t>Email: moise_13@example.net</w:t>
      </w:r>
    </w:p>
    <w:p>
      <w:r>
        <w:t>Телефон: 8 (776) 904-39-92</w:t>
      </w:r>
    </w:p>
    <w:p>
      <w:r>
        <w:t>----------------------------------------</w:t>
      </w:r>
    </w:p>
    <w:p>
      <w:r>
        <w:t>ФИО: Соловьев Добромысл Артурович</w:t>
      </w:r>
    </w:p>
    <w:p>
      <w:r>
        <w:t>Email: vlas_2022@example.net</w:t>
      </w:r>
    </w:p>
    <w:p>
      <w:r>
        <w:t>Телефон: 8 831 386 48 98</w:t>
      </w:r>
    </w:p>
    <w:p>
      <w:r>
        <w:t>----------------------------------------</w:t>
      </w:r>
    </w:p>
    <w:p>
      <w:r>
        <w:t>ФИО: Кононова Вероника Егоровна</w:t>
      </w:r>
    </w:p>
    <w:p>
      <w:r>
        <w:t>Email: nikandr2016@example.org</w:t>
      </w:r>
    </w:p>
    <w:p>
      <w:r>
        <w:t>Телефон: 8 (652) 199-98-28</w:t>
      </w:r>
    </w:p>
    <w:p>
      <w:r>
        <w:t>----------------------------------------</w:t>
      </w:r>
    </w:p>
    <w:p>
      <w:r>
        <w:t>ФИО: тов. Федосеев Любосмысл Жанович</w:t>
      </w:r>
    </w:p>
    <w:p>
      <w:r>
        <w:t>Email: maksimiljan2010@example.com</w:t>
      </w:r>
    </w:p>
    <w:p>
      <w:r>
        <w:t>Телефон: +7 (671) 090-9357</w:t>
      </w:r>
    </w:p>
    <w:p>
      <w:r>
        <w:t>----------------------------------------</w:t>
      </w:r>
    </w:p>
    <w:p>
      <w:r>
        <w:t>ФИО: Татьяна Ивановна Горбунова</w:t>
      </w:r>
    </w:p>
    <w:p>
      <w:r>
        <w:t>Email: darja2013@example.net</w:t>
      </w:r>
    </w:p>
    <w:p>
      <w:r>
        <w:t>Телефон: +7 265 355 6232</w:t>
      </w:r>
    </w:p>
    <w:p>
      <w:r>
        <w:t>----------------------------------------</w:t>
      </w:r>
    </w:p>
    <w:p>
      <w:r>
        <w:t>ФИО: Элеонора Геннадиевна Киселева</w:t>
      </w:r>
    </w:p>
    <w:p>
      <w:r>
        <w:t>Email: paramon2016@example.org</w:t>
      </w:r>
    </w:p>
    <w:p>
      <w:r>
        <w:t>Телефон: +70746897415</w:t>
      </w:r>
    </w:p>
    <w:p>
      <w:r>
        <w:t>----------------------------------------</w:t>
      </w:r>
    </w:p>
    <w:p>
      <w:r>
        <w:t>ФИО: Агафья Рубеновна Николаева</w:t>
      </w:r>
    </w:p>
    <w:p>
      <w:r>
        <w:t>Email: evseevaalina@example.net</w:t>
      </w:r>
    </w:p>
    <w:p>
      <w:r>
        <w:t>Телефон: 8 (693) 622-1493</w:t>
      </w:r>
    </w:p>
    <w:p>
      <w:r>
        <w:t>----------------------------------------</w:t>
      </w:r>
    </w:p>
    <w:p>
      <w:r>
        <w:t>ФИО: Трофимова Майя Ивановна</w:t>
      </w:r>
    </w:p>
    <w:p>
      <w:r>
        <w:t>Email: burovpotap@example.com</w:t>
      </w:r>
    </w:p>
    <w:p>
      <w:r>
        <w:t>Телефон: +71652728383</w:t>
      </w:r>
    </w:p>
    <w:p>
      <w:r>
        <w:t>----------------------------------------</w:t>
      </w:r>
    </w:p>
    <w:p>
      <w:r>
        <w:t>ФИО: Фролова Ульяна Николаевна</w:t>
      </w:r>
    </w:p>
    <w:p>
      <w:r>
        <w:t>Email: velimir_11@example.org</w:t>
      </w:r>
    </w:p>
    <w:p>
      <w:r>
        <w:t>Телефон: +7 (751) 781-7632</w:t>
      </w:r>
    </w:p>
    <w:p>
      <w:r>
        <w:t>----------------------------------------</w:t>
      </w:r>
    </w:p>
    <w:p>
      <w:r>
        <w:t>ФИО: Парфен Харламович Костин</w:t>
      </w:r>
    </w:p>
    <w:p>
      <w:r>
        <w:t>Email: leontidanilov@example.com</w:t>
      </w:r>
    </w:p>
    <w:p>
      <w:r>
        <w:t>Телефон: 8 (072) 669-59-72</w:t>
      </w:r>
    </w:p>
    <w:p>
      <w:r>
        <w:t>----------------------------------------</w:t>
      </w:r>
    </w:p>
    <w:p>
      <w:r>
        <w:t>ФИО: Эмилия Григорьевна Ефимова</w:t>
      </w:r>
    </w:p>
    <w:p>
      <w:r>
        <w:t>Email: ljubomir32@example.org</w:t>
      </w:r>
    </w:p>
    <w:p>
      <w:r>
        <w:t>Телефон: +7 (365) 487-03-80</w:t>
      </w:r>
    </w:p>
    <w:p>
      <w:r>
        <w:t>----------------------------------------</w:t>
      </w:r>
    </w:p>
    <w:p>
      <w:r>
        <w:t>ФИО: Майя Викторовна Дмитриева</w:t>
      </w:r>
    </w:p>
    <w:p>
      <w:r>
        <w:t>Email: lazarevanonna@example.org</w:t>
      </w:r>
    </w:p>
    <w:p>
      <w:r>
        <w:t>Телефон: 8 864 495 20 80</w:t>
      </w:r>
    </w:p>
    <w:p>
      <w:r>
        <w:t>----------------------------------------</w:t>
      </w:r>
    </w:p>
    <w:p>
      <w:r>
        <w:t>ФИО: Ксения Харитоновна Гурьева</w:t>
      </w:r>
    </w:p>
    <w:p>
      <w:r>
        <w:t>Email: jemeljanova@example.com</w:t>
      </w:r>
    </w:p>
    <w:p>
      <w:r>
        <w:t>Телефон: +71966944875</w:t>
      </w:r>
    </w:p>
    <w:p>
      <w:r>
        <w:t>----------------------------------------</w:t>
      </w:r>
    </w:p>
    <w:p>
      <w:r>
        <w:t>ФИО: Мир Феодосьевич Кузнецов</w:t>
      </w:r>
    </w:p>
    <w:p>
      <w:r>
        <w:t>Email: krasilnikovagap@example.com</w:t>
      </w:r>
    </w:p>
    <w:p>
      <w:r>
        <w:t>Телефон: +73110565311</w:t>
      </w:r>
    </w:p>
    <w:p>
      <w:r>
        <w:t>----------------------------------------</w:t>
      </w:r>
    </w:p>
    <w:p>
      <w:r>
        <w:t>ФИО: Мартынов Феоктист Викторович</w:t>
      </w:r>
    </w:p>
    <w:p>
      <w:r>
        <w:t>Email: pimen1985@example.org</w:t>
      </w:r>
    </w:p>
    <w:p>
      <w:r>
        <w:t>Телефон: +7 (608) 156-7699</w:t>
      </w:r>
    </w:p>
    <w:p>
      <w:r>
        <w:t>----------------------------------------</w:t>
      </w:r>
    </w:p>
    <w:p>
      <w:r>
        <w:t>ФИО: Михайлова Тамара Аркадьевна</w:t>
      </w:r>
    </w:p>
    <w:p>
      <w:r>
        <w:t>Email: sisakov@example.org</w:t>
      </w:r>
    </w:p>
    <w:p>
      <w:r>
        <w:t>Телефон: 88860568131</w:t>
      </w:r>
    </w:p>
    <w:p>
      <w:r>
        <w:t>----------------------------------------</w:t>
      </w:r>
    </w:p>
    <w:p>
      <w:r>
        <w:t>ФИО: Радован Валерианович Григорьев</w:t>
      </w:r>
    </w:p>
    <w:p>
      <w:r>
        <w:t>Email: kallistrat_09@example.org</w:t>
      </w:r>
    </w:p>
    <w:p>
      <w:r>
        <w:t>Телефон: 8 580 534 44 62</w:t>
      </w:r>
    </w:p>
    <w:p>
      <w:r>
        <w:t>----------------------------------------</w:t>
      </w:r>
    </w:p>
    <w:p>
      <w:r>
        <w:t>ФИО: тов. Рябова Ирина Борисовна</w:t>
      </w:r>
    </w:p>
    <w:p>
      <w:r>
        <w:t>Email: mechislav80@example.com</w:t>
      </w:r>
    </w:p>
    <w:p>
      <w:r>
        <w:t>Телефон: +7 988 614 43 55</w:t>
      </w:r>
    </w:p>
    <w:p>
      <w:r>
        <w:t>----------------------------------------</w:t>
      </w:r>
    </w:p>
    <w:p>
      <w:r>
        <w:t>ФИО: Ладислав Георгиевич Ларионов</w:t>
      </w:r>
    </w:p>
    <w:p>
      <w:r>
        <w:t>Email: olegvorontsov@example.net</w:t>
      </w:r>
    </w:p>
    <w:p>
      <w:r>
        <w:t>Телефон: 8 823 420 07 91</w:t>
      </w:r>
    </w:p>
    <w:p>
      <w:r>
        <w:t>----------------------------------------</w:t>
      </w:r>
    </w:p>
    <w:p>
      <w:r>
        <w:t>ФИО: Калинин Адриан Еремеевич</w:t>
      </w:r>
    </w:p>
    <w:p>
      <w:r>
        <w:t>Email: hristofor_2013@example.net</w:t>
      </w:r>
    </w:p>
    <w:p>
      <w:r>
        <w:t>Телефон: +7 231 479 13 54</w:t>
      </w:r>
    </w:p>
    <w:p>
      <w:r>
        <w:t>----------------------------------------</w:t>
      </w:r>
    </w:p>
    <w:p>
      <w:r>
        <w:t>ФИО: Октябрина Матвеевна Белова</w:t>
      </w:r>
    </w:p>
    <w:p>
      <w:r>
        <w:t>Email: sitnikovnatan@example.org</w:t>
      </w:r>
    </w:p>
    <w:p>
      <w:r>
        <w:t>Телефон: +79878930679</w:t>
      </w:r>
    </w:p>
    <w:p>
      <w:r>
        <w:t>----------------------------------------</w:t>
      </w:r>
    </w:p>
    <w:p>
      <w:r>
        <w:t>ФИО: Кузьма Юльевич Кудряшов</w:t>
      </w:r>
    </w:p>
    <w:p>
      <w:r>
        <w:t>Email: natalja_93@example.com</w:t>
      </w:r>
    </w:p>
    <w:p>
      <w:r>
        <w:t>Телефон: +7 908 331 1395</w:t>
      </w:r>
    </w:p>
    <w:p>
      <w:r>
        <w:t>----------------------------------------</w:t>
      </w:r>
    </w:p>
    <w:p>
      <w:r>
        <w:t>ФИО: Анжела Филипповна Архипова</w:t>
      </w:r>
    </w:p>
    <w:p>
      <w:r>
        <w:t>Email: zoja73@example.org</w:t>
      </w:r>
    </w:p>
    <w:p>
      <w:r>
        <w:t>Телефон: +7 (499) 640-43-11</w:t>
      </w:r>
    </w:p>
    <w:p>
      <w:r>
        <w:t>----------------------------------------</w:t>
      </w:r>
    </w:p>
    <w:p>
      <w:r>
        <w:t>ФИО: Данилова Варвара Валентиновна</w:t>
      </w:r>
    </w:p>
    <w:p>
      <w:r>
        <w:t>Email: ladimir74@example.net</w:t>
      </w:r>
    </w:p>
    <w:p>
      <w:r>
        <w:t>Телефон: 8 129 769 82 90</w:t>
      </w:r>
    </w:p>
    <w:p>
      <w:r>
        <w:t>----------------------------------------</w:t>
      </w:r>
    </w:p>
    <w:p>
      <w:r>
        <w:t>ФИО: Тимофей Владленович Смирнов</w:t>
      </w:r>
    </w:p>
    <w:p>
      <w:r>
        <w:t>Email: apollinari_1973@example.org</w:t>
      </w:r>
    </w:p>
    <w:p>
      <w:r>
        <w:t>Телефон: +7 601 264 06 00</w:t>
      </w:r>
    </w:p>
    <w:p>
      <w:r>
        <w:t>----------------------------------------</w:t>
      </w:r>
    </w:p>
    <w:p>
      <w:r>
        <w:t>ФИО: Таисия Рубеновна Лаврентьева</w:t>
      </w:r>
    </w:p>
    <w:p>
      <w:r>
        <w:t>Email: makarbolshakov@example.net</w:t>
      </w:r>
    </w:p>
    <w:p>
      <w:r>
        <w:t>Телефон: 8 (776) 882-37-26</w:t>
      </w:r>
    </w:p>
    <w:p>
      <w:r>
        <w:t>----------------------------------------</w:t>
      </w:r>
    </w:p>
    <w:p>
      <w:r>
        <w:t>ФИО: Регина Кузьминична Евдокимова</w:t>
      </w:r>
    </w:p>
    <w:p>
      <w:r>
        <w:t>Email: ilinkir@example.com</w:t>
      </w:r>
    </w:p>
    <w:p>
      <w:r>
        <w:t>Телефон: 8 (767) 899-49-44</w:t>
      </w:r>
    </w:p>
    <w:p>
      <w:r>
        <w:t>----------------------------------------</w:t>
      </w:r>
    </w:p>
    <w:p>
      <w:r>
        <w:t>ФИО: Модест Аверьянович Третьяков</w:t>
      </w:r>
    </w:p>
    <w:p>
      <w:r>
        <w:t>Email: kdrozdova@example.net</w:t>
      </w:r>
    </w:p>
    <w:p>
      <w:r>
        <w:t>Телефон: +70940510362</w:t>
      </w:r>
    </w:p>
    <w:p>
      <w:r>
        <w:t>----------------------------------------</w:t>
      </w:r>
    </w:p>
    <w:p>
      <w:r>
        <w:t>ФИО: Милица Юрьевна Ларионова</w:t>
      </w:r>
    </w:p>
    <w:p>
      <w:r>
        <w:t>Email: evstignekirillov@example.com</w:t>
      </w:r>
    </w:p>
    <w:p>
      <w:r>
        <w:t>Телефон: 8 141 117 25 24</w:t>
      </w:r>
    </w:p>
    <w:p>
      <w:r>
        <w:t>----------------------------------------</w:t>
      </w:r>
    </w:p>
    <w:p>
      <w:r>
        <w:t>ФИО: Елена Филипповна Фомичева</w:t>
      </w:r>
    </w:p>
    <w:p>
      <w:r>
        <w:t>Email: izjaslavshubin@example.com</w:t>
      </w:r>
    </w:p>
    <w:p>
      <w:r>
        <w:t>Телефон: 8 787 661 31 81</w:t>
      </w:r>
    </w:p>
    <w:p>
      <w:r>
        <w:t>----------------------------------------</w:t>
      </w:r>
    </w:p>
    <w:p>
      <w:r>
        <w:t>ФИО: Анастасия Романовна Селезнева</w:t>
      </w:r>
    </w:p>
    <w:p>
      <w:r>
        <w:t>Email: dguseva@example.com</w:t>
      </w:r>
    </w:p>
    <w:p>
      <w:r>
        <w:t>Телефон: +7 (612) 259-92-79</w:t>
      </w:r>
    </w:p>
    <w:p>
      <w:r>
        <w:t>----------------------------------------</w:t>
      </w:r>
    </w:p>
    <w:p>
      <w:r>
        <w:t>ФИО: Любомир Ермолаевич Петухов</w:t>
      </w:r>
    </w:p>
    <w:p>
      <w:r>
        <w:t>Email: kulaginpanfil@example.com</w:t>
      </w:r>
    </w:p>
    <w:p>
      <w:r>
        <w:t>Телефон: +7 (543) 687-12-30</w:t>
      </w:r>
    </w:p>
    <w:p>
      <w:r>
        <w:t>----------------------------------------</w:t>
      </w:r>
    </w:p>
    <w:p>
      <w:r>
        <w:t>ФИО: Филатова Марфа Васильевна</w:t>
      </w:r>
    </w:p>
    <w:p>
      <w:r>
        <w:t>Email: martjan_2004@example.org</w:t>
      </w:r>
    </w:p>
    <w:p>
      <w:r>
        <w:t>Телефон: 80837515030</w:t>
      </w:r>
    </w:p>
    <w:p>
      <w:r>
        <w:t>----------------------------------------</w:t>
      </w:r>
    </w:p>
    <w:p>
      <w:r>
        <w:t>ФИО: Андреева Татьяна Валериевна</w:t>
      </w:r>
    </w:p>
    <w:p>
      <w:r>
        <w:t>Email: seliverstovjuvenali@example.net</w:t>
      </w:r>
    </w:p>
    <w:p>
      <w:r>
        <w:t>Телефон: 8 (456) 576-50-89</w:t>
      </w:r>
    </w:p>
    <w:p>
      <w:r>
        <w:t>----------------------------------------</w:t>
      </w:r>
    </w:p>
    <w:p>
      <w:r>
        <w:t>ФИО: г-жа Тетерина Элеонора Леонидовна</w:t>
      </w:r>
    </w:p>
    <w:p>
      <w:r>
        <w:t>Email: simon_1984@example.com</w:t>
      </w:r>
    </w:p>
    <w:p>
      <w:r>
        <w:t>Телефон: +7 165 605 91 74</w:t>
      </w:r>
    </w:p>
    <w:p>
      <w:r>
        <w:t>----------------------------------------</w:t>
      </w:r>
    </w:p>
    <w:p>
      <w:r>
        <w:t>ФИО: Сорокина Мария Мироновна</w:t>
      </w:r>
    </w:p>
    <w:p>
      <w:r>
        <w:t>Email: nikodimavdeev@example.com</w:t>
      </w:r>
    </w:p>
    <w:p>
      <w:r>
        <w:t>Телефон: +70881251631</w:t>
      </w:r>
    </w:p>
    <w:p>
      <w:r>
        <w:t>----------------------------------------</w:t>
      </w:r>
    </w:p>
    <w:p>
      <w:r>
        <w:t>ФИО: Любим Антонович Панов</w:t>
      </w:r>
    </w:p>
    <w:p>
      <w:r>
        <w:t>Email: timofeevaevgenija@example.net</w:t>
      </w:r>
    </w:p>
    <w:p>
      <w:r>
        <w:t>Телефон: +7 (998) 263-87-89</w:t>
      </w:r>
    </w:p>
    <w:p>
      <w:r>
        <w:t>----------------------------------------</w:t>
      </w:r>
    </w:p>
    <w:p>
      <w:r>
        <w:t>ФИО: Пелагея Максимовна Яковлева</w:t>
      </w:r>
    </w:p>
    <w:p>
      <w:r>
        <w:t>Email: kuznetsovvisheslav@example.net</w:t>
      </w:r>
    </w:p>
    <w:p>
      <w:r>
        <w:t>Телефон: +7 737 490 12 77</w:t>
      </w:r>
    </w:p>
    <w:p>
      <w:r>
        <w:t>----------------------------------------</w:t>
      </w:r>
    </w:p>
    <w:p>
      <w:r>
        <w:t>ФИО: Олимпиада Вадимовна Рябова</w:t>
      </w:r>
    </w:p>
    <w:p>
      <w:r>
        <w:t>Email: zaharovleonid@example.net</w:t>
      </w:r>
    </w:p>
    <w:p>
      <w:r>
        <w:t>Телефон: 8 (461) 637-8982</w:t>
      </w:r>
    </w:p>
    <w:p>
      <w:r>
        <w:t>----------------------------------------</w:t>
      </w:r>
    </w:p>
    <w:p>
      <w:r>
        <w:t>ФИО: Блохин Викторин Адрианович</w:t>
      </w:r>
    </w:p>
    <w:p>
      <w:r>
        <w:t>Email: modest24@example.com</w:t>
      </w:r>
    </w:p>
    <w:p>
      <w:r>
        <w:t>Телефон: +72048614608</w:t>
      </w:r>
    </w:p>
    <w:p>
      <w:r>
        <w:t>----------------------------------------</w:t>
      </w:r>
    </w:p>
    <w:p>
      <w:r>
        <w:t>ФИО: Марков Ираклий Витальевич</w:t>
      </w:r>
    </w:p>
    <w:p>
      <w:r>
        <w:t>Email: spartak_63@example.org</w:t>
      </w:r>
    </w:p>
    <w:p>
      <w:r>
        <w:t>Телефон: 81468995281</w:t>
      </w:r>
    </w:p>
    <w:p>
      <w:r>
        <w:t>----------------------------------------</w:t>
      </w:r>
    </w:p>
    <w:p>
      <w:r>
        <w:t>ФИО: Горбунова Евдокия Афанасьевна</w:t>
      </w:r>
    </w:p>
    <w:p>
      <w:r>
        <w:t>Email: agafja_1989@example.org</w:t>
      </w:r>
    </w:p>
    <w:p>
      <w:r>
        <w:t>Телефон: 8 (946) 624-7452</w:t>
      </w:r>
    </w:p>
    <w:p>
      <w:r>
        <w:t>----------------------------------------</w:t>
      </w:r>
    </w:p>
    <w:p>
      <w:r>
        <w:t>ФИО: София Викторовна Панфилова</w:t>
      </w:r>
    </w:p>
    <w:p>
      <w:r>
        <w:t>Email: ermolasuhanov@example.com</w:t>
      </w:r>
    </w:p>
    <w:p>
      <w:r>
        <w:t>Телефон: 86734133138</w:t>
      </w:r>
    </w:p>
    <w:p>
      <w:r>
        <w:t>----------------------------------------</w:t>
      </w:r>
    </w:p>
    <w:p>
      <w:r>
        <w:t>ФИО: Кудряшов Варфоломей Измаилович</w:t>
      </w:r>
    </w:p>
    <w:p>
      <w:r>
        <w:t>Email: georgi_79@example.net</w:t>
      </w:r>
    </w:p>
    <w:p>
      <w:r>
        <w:t>Телефон: 8 (554) 230-4505</w:t>
      </w:r>
    </w:p>
    <w:p>
      <w:r>
        <w:t>----------------------------------------</w:t>
      </w:r>
    </w:p>
    <w:p>
      <w:r>
        <w:t>ФИО: Моисеева Ирина Ниловна</w:t>
      </w:r>
    </w:p>
    <w:p>
      <w:r>
        <w:t>Email: beljakovspiridon@example.net</w:t>
      </w:r>
    </w:p>
    <w:p>
      <w:r>
        <w:t>Телефон: +7 (258) 446-8584</w:t>
      </w:r>
    </w:p>
    <w:p>
      <w:r>
        <w:t>----------------------------------------</w:t>
      </w:r>
    </w:p>
    <w:p>
      <w:r>
        <w:t>ФИО: Эраст Гурьевич Борисов</w:t>
      </w:r>
    </w:p>
    <w:p>
      <w:r>
        <w:t>Email: kallistrat_2008@example.com</w:t>
      </w:r>
    </w:p>
    <w:p>
      <w:r>
        <w:t>Телефон: 8 718 709 52 61</w:t>
      </w:r>
    </w:p>
    <w:p>
      <w:r>
        <w:t>----------------------------------------</w:t>
      </w:r>
    </w:p>
    <w:p>
      <w:r>
        <w:t>ФИО: Ефремова Нонна Макаровна</w:t>
      </w:r>
    </w:p>
    <w:p>
      <w:r>
        <w:t>Email: feliksevseev@example.com</w:t>
      </w:r>
    </w:p>
    <w:p>
      <w:r>
        <w:t>Телефон: +75575684259</w:t>
      </w:r>
    </w:p>
    <w:p>
      <w:r>
        <w:t>----------------------------------------</w:t>
      </w:r>
    </w:p>
    <w:p>
      <w:r>
        <w:t>ФИО: Ширяева Кира Артемовна</w:t>
      </w:r>
    </w:p>
    <w:p>
      <w:r>
        <w:t>Email: tihonovosip@example.org</w:t>
      </w:r>
    </w:p>
    <w:p>
      <w:r>
        <w:t>Телефон: 8 263 369 81 27</w:t>
      </w:r>
    </w:p>
    <w:p>
      <w:r>
        <w:t>----------------------------------------</w:t>
      </w:r>
    </w:p>
    <w:p>
      <w:r>
        <w:t>ФИО: Тамара Антоновна Данилова</w:t>
      </w:r>
    </w:p>
    <w:p>
      <w:r>
        <w:t>Email: pahomovkapiton@example.net</w:t>
      </w:r>
    </w:p>
    <w:p>
      <w:r>
        <w:t>Телефон: +7 (392) 324-23-15</w:t>
      </w:r>
    </w:p>
    <w:p>
      <w:r>
        <w:t>----------------------------------------</w:t>
      </w:r>
    </w:p>
    <w:p>
      <w:r>
        <w:t>ФИО: Ольга Геннадьевна Никитина</w:t>
      </w:r>
    </w:p>
    <w:p>
      <w:r>
        <w:t>Email: mihail1983@example.net</w:t>
      </w:r>
    </w:p>
    <w:p>
      <w:r>
        <w:t>Телефон: 8 (555) 328-5364</w:t>
      </w:r>
    </w:p>
    <w:p>
      <w:r>
        <w:t>----------------------------------------</w:t>
      </w:r>
    </w:p>
    <w:p>
      <w:r>
        <w:t>ФИО: Нифонт Изотович Ширяев</w:t>
      </w:r>
    </w:p>
    <w:p>
      <w:r>
        <w:t>Email: rjurikribakov@example.net</w:t>
      </w:r>
    </w:p>
    <w:p>
      <w:r>
        <w:t>Телефон: +7 (093) 092-7843</w:t>
      </w:r>
    </w:p>
    <w:p>
      <w:r>
        <w:t>----------------------------------------</w:t>
      </w:r>
    </w:p>
    <w:p>
      <w:r>
        <w:t>ФИО: Марфа Геннадьевна Анисимова</w:t>
      </w:r>
    </w:p>
    <w:p>
      <w:r>
        <w:t>Email: rkondrateva@example.com</w:t>
      </w:r>
    </w:p>
    <w:p>
      <w:r>
        <w:t>Телефон: 8 011 159 1443</w:t>
      </w:r>
    </w:p>
    <w:p>
      <w:r>
        <w:t>----------------------------------------</w:t>
      </w:r>
    </w:p>
    <w:p>
      <w:r>
        <w:t>ФИО: Агафонова Ия Матвеевна</w:t>
      </w:r>
    </w:p>
    <w:p>
      <w:r>
        <w:t>Email: oborisov@example.org</w:t>
      </w:r>
    </w:p>
    <w:p>
      <w:r>
        <w:t>Телефон: 8 (546) 433-5436</w:t>
      </w:r>
    </w:p>
    <w:p>
      <w:r>
        <w:t>----------------------------------------</w:t>
      </w:r>
    </w:p>
    <w:p>
      <w:r>
        <w:t>ФИО: Давыдов Федор Гордеевич</w:t>
      </w:r>
    </w:p>
    <w:p>
      <w:r>
        <w:t>Email: vladlen_92@example.net</w:t>
      </w:r>
    </w:p>
    <w:p>
      <w:r>
        <w:t>Телефон: +7 895 060 2639</w:t>
      </w:r>
    </w:p>
    <w:p>
      <w:r>
        <w:t>----------------------------------------</w:t>
      </w:r>
    </w:p>
    <w:p>
      <w:r>
        <w:t>ФИО: Сысоева Таисия Эльдаровна</w:t>
      </w:r>
    </w:p>
    <w:p>
      <w:r>
        <w:t>Email: turovaevfrosinija@example.net</w:t>
      </w:r>
    </w:p>
    <w:p>
      <w:r>
        <w:t>Телефон: 8 705 403 85 21</w:t>
      </w:r>
    </w:p>
    <w:p>
      <w:r>
        <w:t>----------------------------------------</w:t>
      </w:r>
    </w:p>
    <w:p>
      <w:r>
        <w:t>ФИО: Александров Захар Харлампьевич</w:t>
      </w:r>
    </w:p>
    <w:p>
      <w:r>
        <w:t>Email: evgraf1996@example.net</w:t>
      </w:r>
    </w:p>
    <w:p>
      <w:r>
        <w:t>Телефон: 87399880952</w:t>
      </w:r>
    </w:p>
    <w:p>
      <w:r>
        <w:t>----------------------------------------</w:t>
      </w:r>
    </w:p>
    <w:p>
      <w:r>
        <w:t>ФИО: Новиков Бажен Жоресович</w:t>
      </w:r>
    </w:p>
    <w:p>
      <w:r>
        <w:t>Email: jprohorova@example.org</w:t>
      </w:r>
    </w:p>
    <w:p>
      <w:r>
        <w:t>Телефон: +7 008 883 0744</w:t>
      </w:r>
    </w:p>
    <w:p>
      <w:r>
        <w:t>----------------------------------------</w:t>
      </w:r>
    </w:p>
    <w:p>
      <w:r>
        <w:t>ФИО: Лаврентьев Натан Дорофеевич</w:t>
      </w:r>
    </w:p>
    <w:p>
      <w:r>
        <w:t>Email: mtrofimov@example.net</w:t>
      </w:r>
    </w:p>
    <w:p>
      <w:r>
        <w:t>Телефон: +7 594 741 0166</w:t>
      </w:r>
    </w:p>
    <w:p>
      <w:r>
        <w:t>----------------------------------------</w:t>
      </w:r>
    </w:p>
    <w:p>
      <w:r>
        <w:t>ФИО: Осип Ефстафьевич Дроздов</w:t>
      </w:r>
    </w:p>
    <w:p>
      <w:r>
        <w:t>Email: adamnikiforov@example.net</w:t>
      </w:r>
    </w:p>
    <w:p>
      <w:r>
        <w:t>Телефон: +7 759 156 3634</w:t>
      </w:r>
    </w:p>
    <w:p>
      <w:r>
        <w:t>----------------------------------------</w:t>
      </w:r>
    </w:p>
    <w:p>
      <w:r>
        <w:t>ФИО: Сергеева Глафира Робертовна</w:t>
      </w:r>
    </w:p>
    <w:p>
      <w:r>
        <w:t>Email: tihonovanani@example.org</w:t>
      </w:r>
    </w:p>
    <w:p>
      <w:r>
        <w:t>Телефон: +7 (931) 432-3371</w:t>
      </w:r>
    </w:p>
    <w:p>
      <w:r>
        <w:t>----------------------------------------</w:t>
      </w:r>
    </w:p>
    <w:p>
      <w:r>
        <w:t>ФИО: Лидия Робертовна Абрамова</w:t>
      </w:r>
    </w:p>
    <w:p>
      <w:r>
        <w:t>Email: smirnovkarp@example.net</w:t>
      </w:r>
    </w:p>
    <w:p>
      <w:r>
        <w:t>Телефон: +7 916 617 1376</w:t>
      </w:r>
    </w:p>
    <w:p>
      <w:r>
        <w:t>----------------------------------------</w:t>
      </w:r>
    </w:p>
    <w:p>
      <w:r>
        <w:t>ФИО: Евпраксия Макаровна Яковлева</w:t>
      </w:r>
    </w:p>
    <w:p>
      <w:r>
        <w:t>Email: lobanovvadim@example.net</w:t>
      </w:r>
    </w:p>
    <w:p>
      <w:r>
        <w:t>Телефон: +7 (906) 334-55-63</w:t>
      </w:r>
    </w:p>
    <w:p>
      <w:r>
        <w:t>----------------------------------------</w:t>
      </w:r>
    </w:p>
    <w:p>
      <w:r>
        <w:t>ФИО: Елизавета Васильевна Терентьева</w:t>
      </w:r>
    </w:p>
    <w:p>
      <w:r>
        <w:t>Email: panovirakli@example.net</w:t>
      </w:r>
    </w:p>
    <w:p>
      <w:r>
        <w:t>Телефон: 81839241924</w:t>
      </w:r>
    </w:p>
    <w:p>
      <w:r>
        <w:t>----------------------------------------</w:t>
      </w:r>
    </w:p>
    <w:p>
      <w:r>
        <w:t>ФИО: Харитон Димитриевич Исаков</w:t>
      </w:r>
    </w:p>
    <w:p>
      <w:r>
        <w:t>Email: kir93@example.net</w:t>
      </w:r>
    </w:p>
    <w:p>
      <w:r>
        <w:t>Телефон: 8 806 121 6036</w:t>
      </w:r>
    </w:p>
    <w:p>
      <w:r>
        <w:t>----------------------------------------</w:t>
      </w:r>
    </w:p>
    <w:p>
      <w:r>
        <w:t>ФИО: Аникита Харлампович Сысоев</w:t>
      </w:r>
    </w:p>
    <w:p>
      <w:r>
        <w:t>Email: akulina_1985@example.org</w:t>
      </w:r>
    </w:p>
    <w:p>
      <w:r>
        <w:t>Телефон: 8 (745) 851-8154</w:t>
      </w:r>
    </w:p>
    <w:p>
      <w:r>
        <w:t>----------------------------------------</w:t>
      </w:r>
    </w:p>
    <w:p>
      <w:r>
        <w:t>ФИО: Ия Станиславовна Маслова</w:t>
      </w:r>
    </w:p>
    <w:p>
      <w:r>
        <w:t>Email: konon_2000@example.com</w:t>
      </w:r>
    </w:p>
    <w:p>
      <w:r>
        <w:t>Телефон: +7 (710) 769-02-52</w:t>
      </w:r>
    </w:p>
    <w:p>
      <w:r>
        <w:t>----------------------------------------</w:t>
      </w:r>
    </w:p>
    <w:p>
      <w:r>
        <w:t>ФИО: Блохин Аполлон Антипович</w:t>
      </w:r>
    </w:p>
    <w:p>
      <w:r>
        <w:t>Email: platon1988@example.org</w:t>
      </w:r>
    </w:p>
    <w:p>
      <w:r>
        <w:t>Телефон: +73809457146</w:t>
      </w:r>
    </w:p>
    <w:p>
      <w:r>
        <w:t>----------------------------------------</w:t>
      </w:r>
    </w:p>
    <w:p>
      <w:r>
        <w:t>ФИО: Евлампий Измаилович Орехов</w:t>
      </w:r>
    </w:p>
    <w:p>
      <w:r>
        <w:t>Email: onufri44@example.net</w:t>
      </w:r>
    </w:p>
    <w:p>
      <w:r>
        <w:t>Телефон: +7 (399) 888-2750</w:t>
      </w:r>
    </w:p>
    <w:p>
      <w:r>
        <w:t>----------------------------------------</w:t>
      </w:r>
    </w:p>
    <w:p>
      <w:r>
        <w:t>ФИО: Соболева Мария Болеславовна</w:t>
      </w:r>
    </w:p>
    <w:p>
      <w:r>
        <w:t>Email: hristofor25@example.net</w:t>
      </w:r>
    </w:p>
    <w:p>
      <w:r>
        <w:t>Телефон: +7 (310) 583-80-89</w:t>
      </w:r>
    </w:p>
    <w:p>
      <w:r>
        <w:t>----------------------------------------</w:t>
      </w:r>
    </w:p>
    <w:p>
      <w:r>
        <w:t>ФИО: Филарет Гавриилович Громов</w:t>
      </w:r>
    </w:p>
    <w:p>
      <w:r>
        <w:t>Email: maksim_2003@example.net</w:t>
      </w:r>
    </w:p>
    <w:p>
      <w:r>
        <w:t>Телефон: +77407160648</w:t>
      </w:r>
    </w:p>
    <w:p>
      <w:r>
        <w:t>----------------------------------------</w:t>
      </w:r>
    </w:p>
    <w:p>
      <w:r>
        <w:t>ФИО: Костина Майя Максимовна</w:t>
      </w:r>
    </w:p>
    <w:p>
      <w:r>
        <w:t>Email: boleslav85@example.net</w:t>
      </w:r>
    </w:p>
    <w:p>
      <w:r>
        <w:t>Телефон: +7 (481) 381-40-11</w:t>
      </w:r>
    </w:p>
    <w:p>
      <w:r>
        <w:t>----------------------------------------</w:t>
      </w:r>
    </w:p>
    <w:p>
      <w:r>
        <w:t>ФИО: Анжелика Сергеевна Мишина</w:t>
      </w:r>
    </w:p>
    <w:p>
      <w:r>
        <w:t>Email: polikarp1978@example.com</w:t>
      </w:r>
    </w:p>
    <w:p>
      <w:r>
        <w:t>Телефон: +71438497908</w:t>
      </w:r>
    </w:p>
    <w:p>
      <w:r>
        <w:t>----------------------------------------</w:t>
      </w:r>
    </w:p>
    <w:p>
      <w:r>
        <w:t>ФИО: Роман Адрианович Аксенов</w:t>
      </w:r>
    </w:p>
    <w:p>
      <w:r>
        <w:t>Email: timofeevalidija@example.net</w:t>
      </w:r>
    </w:p>
    <w:p>
      <w:r>
        <w:t>Телефон: 8 (798) 416-2617</w:t>
      </w:r>
    </w:p>
    <w:p>
      <w:r>
        <w:t>----------------------------------------</w:t>
      </w:r>
    </w:p>
    <w:p>
      <w:r>
        <w:t>ФИО: Милица Аскольдовна Гущина</w:t>
      </w:r>
    </w:p>
    <w:p>
      <w:r>
        <w:t>Email: moisekazakov@example.com</w:t>
      </w:r>
    </w:p>
    <w:p>
      <w:r>
        <w:t>Телефон: +7 (655) 362-63-69</w:t>
      </w:r>
    </w:p>
    <w:p>
      <w:r>
        <w:t>----------------------------------------</w:t>
      </w:r>
    </w:p>
    <w:p>
      <w:r>
        <w:t>ФИО: Дорофей Захарьевич Гордеев</w:t>
      </w:r>
    </w:p>
    <w:p>
      <w:r>
        <w:t>Email: noskovtaras@example.com</w:t>
      </w:r>
    </w:p>
    <w:p>
      <w:r>
        <w:t>Телефон: 8 (737) 979-05-83</w:t>
      </w:r>
    </w:p>
    <w:p>
      <w:r>
        <w:t>----------------------------------------</w:t>
      </w:r>
    </w:p>
    <w:p>
      <w:r>
        <w:t>ФИО: Иванов Силантий Тимурович</w:t>
      </w:r>
    </w:p>
    <w:p>
      <w:r>
        <w:t>Email: krilovadrian@example.com</w:t>
      </w:r>
    </w:p>
    <w:p>
      <w:r>
        <w:t>Телефон: 8 890 918 52 85</w:t>
      </w:r>
    </w:p>
    <w:p>
      <w:r>
        <w:t>----------------------------------------</w:t>
      </w:r>
    </w:p>
    <w:p>
      <w:r>
        <w:t>ФИО: Фокин Егор Антипович</w:t>
      </w:r>
    </w:p>
    <w:p>
      <w:r>
        <w:t>Email: galaktion_1985@example.org</w:t>
      </w:r>
    </w:p>
    <w:p>
      <w:r>
        <w:t>Телефон: 8 (530) 654-28-65</w:t>
      </w:r>
    </w:p>
    <w:p>
      <w:r>
        <w:t>----------------------------------------</w:t>
      </w:r>
    </w:p>
    <w:p>
      <w:r>
        <w:t>ФИО: Авдеев Варлаам Исидорович</w:t>
      </w:r>
    </w:p>
    <w:p>
      <w:r>
        <w:t>Email: erofe1994@example.org</w:t>
      </w:r>
    </w:p>
    <w:p>
      <w:r>
        <w:t>Телефон: +76469633700</w:t>
      </w:r>
    </w:p>
    <w:p>
      <w:r>
        <w:t>----------------------------------------</w:t>
      </w:r>
    </w:p>
    <w:p>
      <w:r>
        <w:t>ФИО: Овчинников Иосиф Захарьевич</w:t>
      </w:r>
    </w:p>
    <w:p>
      <w:r>
        <w:t>Email: beljakovvenedikt@example.net</w:t>
      </w:r>
    </w:p>
    <w:p>
      <w:r>
        <w:t>Телефон: +7 (505) 893-47-81</w:t>
      </w:r>
    </w:p>
    <w:p>
      <w:r>
        <w:t>----------------------------------------</w:t>
      </w:r>
    </w:p>
    <w:p>
      <w:r>
        <w:t>ФИО: Емельянова Галина Борисовна</w:t>
      </w:r>
    </w:p>
    <w:p>
      <w:r>
        <w:t>Email: gorbunovsamson@example.com</w:t>
      </w:r>
    </w:p>
    <w:p>
      <w:r>
        <w:t>Телефон: 8 859 043 45 39</w:t>
      </w:r>
    </w:p>
    <w:p>
      <w:r>
        <w:t>----------------------------------------</w:t>
      </w:r>
    </w:p>
    <w:p>
      <w:r>
        <w:t>ФИО: Коновалов Чеслав Ануфриевич</w:t>
      </w:r>
    </w:p>
    <w:p>
      <w:r>
        <w:t>Email: darja_2016@example.net</w:t>
      </w:r>
    </w:p>
    <w:p>
      <w:r>
        <w:t>Телефон: +79381698096</w:t>
      </w:r>
    </w:p>
    <w:p>
      <w:r>
        <w:t>----------------------------------------</w:t>
      </w:r>
    </w:p>
    <w:p>
      <w:r>
        <w:t>ФИО: Фомичева Фёкла Дмитриевна</w:t>
      </w:r>
    </w:p>
    <w:p>
      <w:r>
        <w:t>Email: shestakovkonstantin@example.net</w:t>
      </w:r>
    </w:p>
    <w:p>
      <w:r>
        <w:t>Телефон: 84946560106</w:t>
      </w:r>
    </w:p>
    <w:p>
      <w:r>
        <w:t>----------------------------------------</w:t>
      </w:r>
    </w:p>
    <w:p>
      <w:r>
        <w:t>ФИО: Ширяев Любосмысл Викторович</w:t>
      </w:r>
    </w:p>
    <w:p>
      <w:r>
        <w:t>Email: antoninkonovalov@example.net</w:t>
      </w:r>
    </w:p>
    <w:p>
      <w:r>
        <w:t>Телефон: 8 521 938 13 50</w:t>
      </w:r>
    </w:p>
    <w:p>
      <w:r>
        <w:t>----------------------------------------</w:t>
      </w:r>
    </w:p>
    <w:p>
      <w:r>
        <w:t>ФИО: Евпраксия Архиповна Лаврентьева</w:t>
      </w:r>
    </w:p>
    <w:p>
      <w:r>
        <w:t>Email: anani_1998@example.org</w:t>
      </w:r>
    </w:p>
    <w:p>
      <w:r>
        <w:t>Телефон: 8 152 915 7764</w:t>
      </w:r>
    </w:p>
    <w:p>
      <w:r>
        <w:t>----------------------------------------</w:t>
      </w:r>
    </w:p>
    <w:p>
      <w:r>
        <w:t>ФИО: Виталий Бориславович Игнатов</w:t>
      </w:r>
    </w:p>
    <w:p>
      <w:r>
        <w:t>Email: emeljan30@example.org</w:t>
      </w:r>
    </w:p>
    <w:p>
      <w:r>
        <w:t>Телефон: +7 368 882 2309</w:t>
      </w:r>
    </w:p>
    <w:p>
      <w:r>
        <w:t>----------------------------------------</w:t>
      </w:r>
    </w:p>
    <w:p>
      <w:r>
        <w:t>ФИО: Валентин Терентьевич Самойлов</w:t>
      </w:r>
    </w:p>
    <w:p>
      <w:r>
        <w:t>Email: kozlovevse@example.org</w:t>
      </w:r>
    </w:p>
    <w:p>
      <w:r>
        <w:t>Телефон: +77802498472</w:t>
      </w:r>
    </w:p>
    <w:p>
      <w:r>
        <w:t>----------------------------------------</w:t>
      </w:r>
    </w:p>
    <w:p>
      <w:r>
        <w:t>ФИО: Антонина Семеновна Орехова</w:t>
      </w:r>
    </w:p>
    <w:p>
      <w:r>
        <w:t>Email: djachkovanikita@example.net</w:t>
      </w:r>
    </w:p>
    <w:p>
      <w:r>
        <w:t>Телефон: +79123207030</w:t>
      </w:r>
    </w:p>
    <w:p>
      <w:r>
        <w:t>----------------------------------------</w:t>
      </w:r>
    </w:p>
    <w:p>
      <w:r>
        <w:t>ФИО: Щербакова Элеонора Ждановна</w:t>
      </w:r>
    </w:p>
    <w:p>
      <w:r>
        <w:t>Email: kasjan_1973@example.net</w:t>
      </w:r>
    </w:p>
    <w:p>
      <w:r>
        <w:t>Телефон: 8 830 867 69 43</w:t>
      </w:r>
    </w:p>
    <w:p>
      <w:r>
        <w:t>----------------------------------------</w:t>
      </w:r>
    </w:p>
    <w:p>
      <w:r>
        <w:t>ФИО: Зинаида Яковлевна Савина</w:t>
      </w:r>
    </w:p>
    <w:p>
      <w:r>
        <w:t>Email: artemevazoja@example.com</w:t>
      </w:r>
    </w:p>
    <w:p>
      <w:r>
        <w:t>Телефон: +7 (498) 922-2210</w:t>
      </w:r>
    </w:p>
    <w:p>
      <w:r>
        <w:t>----------------------------------------</w:t>
      </w:r>
    </w:p>
    <w:p>
      <w:r>
        <w:t>ФИО: Беляков Анатолий Трофимович</w:t>
      </w:r>
    </w:p>
    <w:p>
      <w:r>
        <w:t>Email: stepanovaninel@example.net</w:t>
      </w:r>
    </w:p>
    <w:p>
      <w:r>
        <w:t>Телефон: 8 (626) 079-6134</w:t>
      </w:r>
    </w:p>
    <w:p>
      <w:r>
        <w:t>----------------------------------------</w:t>
      </w:r>
    </w:p>
    <w:p>
      <w:r>
        <w:t>ФИО: Герасим Герасимович Зимин</w:t>
      </w:r>
    </w:p>
    <w:p>
      <w:r>
        <w:t>Email: nikon2016@example.net</w:t>
      </w:r>
    </w:p>
    <w:p>
      <w:r>
        <w:t>Телефон: +71171240306</w:t>
      </w:r>
    </w:p>
    <w:p>
      <w:r>
        <w:t>----------------------------------------</w:t>
      </w:r>
    </w:p>
    <w:p>
      <w:r>
        <w:t>ФИО: Ситникова Елена Львовна</w:t>
      </w:r>
    </w:p>
    <w:p>
      <w:r>
        <w:t>Email: baranovmaksim@example.com</w:t>
      </w:r>
    </w:p>
    <w:p>
      <w:r>
        <w:t>Телефон: +7 (246) 934-15-25</w:t>
      </w:r>
    </w:p>
    <w:p>
      <w:r>
        <w:t>----------------------------------------</w:t>
      </w:r>
    </w:p>
    <w:p>
      <w:r>
        <w:t>ФИО: Лазарь Гордеевич Богданов</w:t>
      </w:r>
    </w:p>
    <w:p>
      <w:r>
        <w:t>Email: zuevernest@example.net</w:t>
      </w:r>
    </w:p>
    <w:p>
      <w:r>
        <w:t>Телефон: +7 442 309 8483</w:t>
      </w:r>
    </w:p>
    <w:p>
      <w:r>
        <w:t>----------------------------------------</w:t>
      </w:r>
    </w:p>
    <w:p>
      <w:r>
        <w:t>ФИО: Агата Григорьевна Симонова</w:t>
      </w:r>
    </w:p>
    <w:p>
      <w:r>
        <w:t>Email: sorokinaemilija@example.org</w:t>
      </w:r>
    </w:p>
    <w:p>
      <w:r>
        <w:t>Телефон: +7 470 326 2620</w:t>
      </w:r>
    </w:p>
    <w:p>
      <w:r>
        <w:t>----------------------------------------</w:t>
      </w:r>
    </w:p>
    <w:p>
      <w:r>
        <w:t>ФИО: Ширяев Иван Гертрудович</w:t>
      </w:r>
    </w:p>
    <w:p>
      <w:r>
        <w:t>Email: matveevnikita@example.net</w:t>
      </w:r>
    </w:p>
    <w:p>
      <w:r>
        <w:t>Телефон: +7 (087) 939-7348</w:t>
      </w:r>
    </w:p>
    <w:p>
      <w:r>
        <w:t>----------------------------------------</w:t>
      </w:r>
    </w:p>
    <w:p>
      <w:r>
        <w:t>ФИО: Александров Тарас Эдуардович</w:t>
      </w:r>
    </w:p>
    <w:p>
      <w:r>
        <w:t>Email: turovamilitsa@example.net</w:t>
      </w:r>
    </w:p>
    <w:p>
      <w:r>
        <w:t>Телефон: 8 (110) 331-98-78</w:t>
      </w:r>
    </w:p>
    <w:p>
      <w:r>
        <w:t>----------------------------------------</w:t>
      </w:r>
    </w:p>
    <w:p>
      <w:r>
        <w:t>ФИО: Потапов Дорофей Тимурович</w:t>
      </w:r>
    </w:p>
    <w:p>
      <w:r>
        <w:t>Email: gordeevjaropolk@example.net</w:t>
      </w:r>
    </w:p>
    <w:p>
      <w:r>
        <w:t>Телефон: 8 477 935 7647</w:t>
      </w:r>
    </w:p>
    <w:p>
      <w:r>
        <w:t>----------------------------------------</w:t>
      </w:r>
    </w:p>
    <w:p>
      <w:r>
        <w:t>ФИО: Ульяна Николаевна Родионова</w:t>
      </w:r>
    </w:p>
    <w:p>
      <w:r>
        <w:t>Email: ztimofeev@example.com</w:t>
      </w:r>
    </w:p>
    <w:p>
      <w:r>
        <w:t>Телефон: 8 606 872 0364</w:t>
      </w:r>
    </w:p>
    <w:p>
      <w:r>
        <w:t>----------------------------------------</w:t>
      </w:r>
    </w:p>
    <w:p>
      <w:r>
        <w:t>ФИО: Данилова Зинаида Валериевна</w:t>
      </w:r>
    </w:p>
    <w:p>
      <w:r>
        <w:t>Email: kornilovjan@example.com</w:t>
      </w:r>
    </w:p>
    <w:p>
      <w:r>
        <w:t>Телефон: +7 008 780 0373</w:t>
      </w:r>
    </w:p>
    <w:p>
      <w:r>
        <w:t>----------------------------------------</w:t>
      </w:r>
    </w:p>
    <w:p>
      <w:r>
        <w:t>ФИО: Нинель Аскольдовна Медведева</w:t>
      </w:r>
    </w:p>
    <w:p>
      <w:r>
        <w:t>Email: avgust_37@example.com</w:t>
      </w:r>
    </w:p>
    <w:p>
      <w:r>
        <w:t>Телефон: 8 654 162 43 78</w:t>
      </w:r>
    </w:p>
    <w:p>
      <w:r>
        <w:t>----------------------------------------</w:t>
      </w:r>
    </w:p>
    <w:p>
      <w:r>
        <w:t>ФИО: Горбачев Венедикт Исидорович</w:t>
      </w:r>
    </w:p>
    <w:p>
      <w:r>
        <w:t>Email: osipovepifan@example.org</w:t>
      </w:r>
    </w:p>
    <w:p>
      <w:r>
        <w:t>Телефон: 8 (155) 026-99-23</w:t>
      </w:r>
    </w:p>
    <w:p>
      <w:r>
        <w:t>----------------------------------------</w:t>
      </w:r>
    </w:p>
    <w:p>
      <w:r>
        <w:t>ФИО: г-жа Щукина Мария Сергеевна</w:t>
      </w:r>
    </w:p>
    <w:p>
      <w:r>
        <w:t>Email: selivanshchukin@example.net</w:t>
      </w:r>
    </w:p>
    <w:p>
      <w:r>
        <w:t>Телефон: +7 514 552 8227</w:t>
      </w:r>
    </w:p>
    <w:p>
      <w:r>
        <w:t>----------------------------------------</w:t>
      </w:r>
    </w:p>
    <w:p>
      <w:r>
        <w:t>ФИО: Баранова Вероника Петровна</w:t>
      </w:r>
    </w:p>
    <w:p>
      <w:r>
        <w:t>Email: evstigneromanov@example.org</w:t>
      </w:r>
    </w:p>
    <w:p>
      <w:r>
        <w:t>Телефон: +7 (601) 221-1176</w:t>
      </w:r>
    </w:p>
    <w:p>
      <w:r>
        <w:t>----------------------------------------</w:t>
      </w:r>
    </w:p>
    <w:p>
      <w:r>
        <w:t>ФИО: Галкина Раиса Вениаминовна</w:t>
      </w:r>
    </w:p>
    <w:p>
      <w:r>
        <w:t>Email: avdeevterenti@example.net</w:t>
      </w:r>
    </w:p>
    <w:p>
      <w:r>
        <w:t>Телефон: 8 (975) 829-2028</w:t>
      </w:r>
    </w:p>
    <w:p>
      <w:r>
        <w:t>----------------------------------------</w:t>
      </w:r>
    </w:p>
    <w:p>
      <w:r>
        <w:t>ФИО: Агафонова Анжела Александровна</w:t>
      </w:r>
    </w:p>
    <w:p>
      <w:r>
        <w:t>Email: zhdanovjulian@example.net</w:t>
      </w:r>
    </w:p>
    <w:p>
      <w:r>
        <w:t>Телефон: 8 (581) 943-6972</w:t>
      </w:r>
    </w:p>
    <w:p>
      <w:r>
        <w:t>----------------------------------------</w:t>
      </w:r>
    </w:p>
    <w:p>
      <w:r>
        <w:t>ФИО: Белоусова Алевтина Архиповна</w:t>
      </w:r>
    </w:p>
    <w:p>
      <w:r>
        <w:t>Email: vkornilova@example.net</w:t>
      </w:r>
    </w:p>
    <w:p>
      <w:r>
        <w:t>Телефон: +7 (738) 584-2968</w:t>
      </w:r>
    </w:p>
    <w:p>
      <w:r>
        <w:t>----------------------------------------</w:t>
      </w:r>
    </w:p>
    <w:p>
      <w:r>
        <w:t>ФИО: Феоктист Фокич Муравьев</w:t>
      </w:r>
    </w:p>
    <w:p>
      <w:r>
        <w:t>Email: anatoli_2001@example.org</w:t>
      </w:r>
    </w:p>
    <w:p>
      <w:r>
        <w:t>Телефон: 8 176 569 31 13</w:t>
      </w:r>
    </w:p>
    <w:p>
      <w:r>
        <w:t>----------------------------------------</w:t>
      </w:r>
    </w:p>
    <w:p>
      <w:r>
        <w:t>ФИО: Регина Викторовна Аксенова</w:t>
      </w:r>
    </w:p>
    <w:p>
      <w:r>
        <w:t>Email: gedeon_00@example.com</w:t>
      </w:r>
    </w:p>
    <w:p>
      <w:r>
        <w:t>Телефон: 8 154 659 11 71</w:t>
      </w:r>
    </w:p>
    <w:p>
      <w:r>
        <w:t>----------------------------------------</w:t>
      </w:r>
    </w:p>
    <w:p>
      <w:r>
        <w:t>ФИО: Белова Октябрина Захаровна</w:t>
      </w:r>
    </w:p>
    <w:p>
      <w:r>
        <w:t>Email: hignatova@example.org</w:t>
      </w:r>
    </w:p>
    <w:p>
      <w:r>
        <w:t>Телефон: 8 (745) 994-0555</w:t>
      </w:r>
    </w:p>
    <w:p>
      <w:r>
        <w:t>----------------------------------------</w:t>
      </w:r>
    </w:p>
    <w:p>
      <w:r>
        <w:t>ФИО: Трифон Богданович Жданов</w:t>
      </w:r>
    </w:p>
    <w:p>
      <w:r>
        <w:t>Email: dmitristrelkov@example.org</w:t>
      </w:r>
    </w:p>
    <w:p>
      <w:r>
        <w:t>Телефон: +72729959724</w:t>
      </w:r>
    </w:p>
    <w:p>
      <w:r>
        <w:t>----------------------------------------</w:t>
      </w:r>
    </w:p>
    <w:p>
      <w:r>
        <w:t>ФИО: Рябова Фаина Никифоровна</w:t>
      </w:r>
    </w:p>
    <w:p>
      <w:r>
        <w:t>Email: svetlana_55@example.net</w:t>
      </w:r>
    </w:p>
    <w:p>
      <w:r>
        <w:t>Телефон: +71084542556</w:t>
      </w:r>
    </w:p>
    <w:p>
      <w:r>
        <w:t>----------------------------------------</w:t>
      </w:r>
    </w:p>
    <w:p>
      <w:r>
        <w:t>ФИО: Королев Ипат Феоктистович</w:t>
      </w:r>
    </w:p>
    <w:p>
      <w:r>
        <w:t>Email: parfen_2007@example.net</w:t>
      </w:r>
    </w:p>
    <w:p>
      <w:r>
        <w:t>Телефон: +7 924 279 6433</w:t>
      </w:r>
    </w:p>
    <w:p>
      <w:r>
        <w:t>----------------------------------------</w:t>
      </w:r>
    </w:p>
    <w:p>
      <w:r>
        <w:t>ФИО: Агата Евгеньевна Хохлова</w:t>
      </w:r>
    </w:p>
    <w:p>
      <w:r>
        <w:t>Email: qkiselev@example.com</w:t>
      </w:r>
    </w:p>
    <w:p>
      <w:r>
        <w:t>Телефон: +7 (530) 330-37-01</w:t>
      </w:r>
    </w:p>
    <w:p>
      <w:r>
        <w:t>----------------------------------------</w:t>
      </w:r>
    </w:p>
    <w:p>
      <w:r>
        <w:t>ФИО: Евгений Гертрудович Кудряшов</w:t>
      </w:r>
    </w:p>
    <w:p>
      <w:r>
        <w:t>Email: juri36@example.org</w:t>
      </w:r>
    </w:p>
    <w:p>
      <w:r>
        <w:t>Телефон: 8 (775) 803-87-16</w:t>
      </w:r>
    </w:p>
    <w:p>
      <w:r>
        <w:t>----------------------------------------</w:t>
      </w:r>
    </w:p>
    <w:p>
      <w:r>
        <w:t>ФИО: Субботина Людмила Викторовна</w:t>
      </w:r>
    </w:p>
    <w:p>
      <w:r>
        <w:t>Email: foka21@example.com</w:t>
      </w:r>
    </w:p>
    <w:p>
      <w:r>
        <w:t>Телефон: 8 996 460 57 15</w:t>
      </w:r>
    </w:p>
    <w:p>
      <w:r>
        <w:t>----------------------------------------</w:t>
      </w:r>
    </w:p>
    <w:p>
      <w:r>
        <w:t>ФИО: Федосеева Пелагея Юрьевна</w:t>
      </w:r>
    </w:p>
    <w:p>
      <w:r>
        <w:t>Email: aksenovnarkis@example.org</w:t>
      </w:r>
    </w:p>
    <w:p>
      <w:r>
        <w:t>Телефон: 8 (424) 161-6748</w:t>
      </w:r>
    </w:p>
    <w:p>
      <w:r>
        <w:t>----------------------------------------</w:t>
      </w:r>
    </w:p>
    <w:p>
      <w:r>
        <w:t>ФИО: Тетерина Нина Егоровна</w:t>
      </w:r>
    </w:p>
    <w:p>
      <w:r>
        <w:t>Email: xkazakova@example.net</w:t>
      </w:r>
    </w:p>
    <w:p>
      <w:r>
        <w:t>Телефон: +7 (457) 411-10-02</w:t>
      </w:r>
    </w:p>
    <w:p>
      <w:r>
        <w:t>----------------------------------------</w:t>
      </w:r>
    </w:p>
    <w:p>
      <w:r>
        <w:t>ФИО: Ольга Яковлевна Самсонова</w:t>
      </w:r>
    </w:p>
    <w:p>
      <w:r>
        <w:t>Email: radovanaleksandrov@example.org</w:t>
      </w:r>
    </w:p>
    <w:p>
      <w:r>
        <w:t>Телефон: +7 188 271 89 93</w:t>
      </w:r>
    </w:p>
    <w:p>
      <w:r>
        <w:t>----------------------------------------</w:t>
      </w:r>
    </w:p>
    <w:p>
      <w:r>
        <w:t>ФИО: Валерия Тимофеевна Воронцова</w:t>
      </w:r>
    </w:p>
    <w:p>
      <w:r>
        <w:t>Email: mfedoseeva@example.com</w:t>
      </w:r>
    </w:p>
    <w:p>
      <w:r>
        <w:t>Телефон: +7 935 172 3348</w:t>
      </w:r>
    </w:p>
    <w:p>
      <w:r>
        <w:t>----------------------------------------</w:t>
      </w:r>
    </w:p>
    <w:p>
      <w:r>
        <w:t>ФИО: Рубен Ааронович Лыткин</w:t>
      </w:r>
    </w:p>
    <w:p>
      <w:r>
        <w:t>Email: kapustinavde@example.org</w:t>
      </w:r>
    </w:p>
    <w:p>
      <w:r>
        <w:t>Телефон: 8 169 771 2869</w:t>
      </w:r>
    </w:p>
    <w:p>
      <w:r>
        <w:t>----------------------------------------</w:t>
      </w:r>
    </w:p>
    <w:p>
      <w:r>
        <w:t>ФИО: Чернов Ульян Бенедиктович</w:t>
      </w:r>
    </w:p>
    <w:p>
      <w:r>
        <w:t>Email: nikola74@example.com</w:t>
      </w:r>
    </w:p>
    <w:p>
      <w:r>
        <w:t>Телефон: +7 711 775 4548</w:t>
      </w:r>
    </w:p>
    <w:p>
      <w:r>
        <w:t>----------------------------------------</w:t>
      </w:r>
    </w:p>
    <w:p>
      <w:r>
        <w:t>ФИО: Блохин Иларион Гертрудович</w:t>
      </w:r>
    </w:p>
    <w:p>
      <w:r>
        <w:t>Email: shchukinaanzhela@example.com</w:t>
      </w:r>
    </w:p>
    <w:p>
      <w:r>
        <w:t>Телефон: +7 (889) 500-2750</w:t>
      </w:r>
    </w:p>
    <w:p>
      <w:r>
        <w:t>----------------------------------------</w:t>
      </w:r>
    </w:p>
    <w:p>
      <w:r>
        <w:t>ФИО: Петров Владилен Иосифович</w:t>
      </w:r>
    </w:p>
    <w:p>
      <w:r>
        <w:t>Email: fomagrishin@example.net</w:t>
      </w:r>
    </w:p>
    <w:p>
      <w:r>
        <w:t>Телефон: +7 (389) 852-63-85</w:t>
      </w:r>
    </w:p>
    <w:p>
      <w:r>
        <w:t>----------------------------------------</w:t>
      </w:r>
    </w:p>
    <w:p>
      <w:r>
        <w:t>ФИО: Игнатьев Александр Елисеевич</w:t>
      </w:r>
    </w:p>
    <w:p>
      <w:r>
        <w:t>Email: jbobilev@example.org</w:t>
      </w:r>
    </w:p>
    <w:p>
      <w:r>
        <w:t>Телефон: 81642794746</w:t>
      </w:r>
    </w:p>
    <w:p>
      <w:r>
        <w:t>----------------------------------------</w:t>
      </w:r>
    </w:p>
    <w:p>
      <w:r>
        <w:t>ФИО: Егорова Раиса Вадимовна</w:t>
      </w:r>
    </w:p>
    <w:p>
      <w:r>
        <w:t>Email: vsidorov@example.org</w:t>
      </w:r>
    </w:p>
    <w:p>
      <w:r>
        <w:t>Телефон: +7 (704) 092-48-55</w:t>
      </w:r>
    </w:p>
    <w:p>
      <w:r>
        <w:t>----------------------------------------</w:t>
      </w:r>
    </w:p>
    <w:p>
      <w:r>
        <w:t>ФИО: Денисов Фома Филиппович</w:t>
      </w:r>
    </w:p>
    <w:p>
      <w:r>
        <w:t>Email: korolevagap@example.org</w:t>
      </w:r>
    </w:p>
    <w:p>
      <w:r>
        <w:t>Телефон: +7 (182) 095-0082</w:t>
      </w:r>
    </w:p>
    <w:p>
      <w:r>
        <w:t>----------------------------------------</w:t>
      </w:r>
    </w:p>
    <w:p>
      <w:r>
        <w:t>ФИО: Мишин Мечислав Антипович</w:t>
      </w:r>
    </w:p>
    <w:p>
      <w:r>
        <w:t>Email: ilinamaja@example.org</w:t>
      </w:r>
    </w:p>
    <w:p>
      <w:r>
        <w:t>Телефон: +72475753596</w:t>
      </w:r>
    </w:p>
    <w:p>
      <w:r>
        <w:t>----------------------------------------</w:t>
      </w:r>
    </w:p>
    <w:p>
      <w:r>
        <w:t>ФИО: Вадим Ярославович Данилов</w:t>
      </w:r>
    </w:p>
    <w:p>
      <w:r>
        <w:t>Email: martjangolubev@example.com</w:t>
      </w:r>
    </w:p>
    <w:p>
      <w:r>
        <w:t>Телефон: +7 606 355 4844</w:t>
      </w:r>
    </w:p>
    <w:p>
      <w:r>
        <w:t>----------------------------------------</w:t>
      </w:r>
    </w:p>
    <w:p>
      <w:r>
        <w:t>ФИО: Воронов Гедеон Анатольевич</w:t>
      </w:r>
    </w:p>
    <w:p>
      <w:r>
        <w:t>Email: golubevgalaktion@example.com</w:t>
      </w:r>
    </w:p>
    <w:p>
      <w:r>
        <w:t>Телефон: 8 (613) 024-62-55</w:t>
      </w:r>
    </w:p>
    <w:p>
      <w:r>
        <w:t>----------------------------------------</w:t>
      </w:r>
    </w:p>
    <w:p>
      <w:r>
        <w:t>ФИО: Рябова Наталья Кирилловна</w:t>
      </w:r>
    </w:p>
    <w:p>
      <w:r>
        <w:t>Email: denis_00@example.org</w:t>
      </w:r>
    </w:p>
    <w:p>
      <w:r>
        <w:t>Телефон: +7 710 758 09 70</w:t>
      </w:r>
    </w:p>
    <w:p>
      <w:r>
        <w:t>----------------------------------------</w:t>
      </w:r>
    </w:p>
    <w:p>
      <w:r>
        <w:t>ФИО: Сократ Эдуардович Сысоев</w:t>
      </w:r>
    </w:p>
    <w:p>
      <w:r>
        <w:t>Email: pankrat_08@example.org</w:t>
      </w:r>
    </w:p>
    <w:p>
      <w:r>
        <w:t>Телефон: +7 716 037 03 84</w:t>
      </w:r>
    </w:p>
    <w:p>
      <w:r>
        <w:t>----------------------------------------</w:t>
      </w:r>
    </w:p>
    <w:p>
      <w:r>
        <w:t>ФИО: Фёкла Кузьминична Кузьмина</w:t>
      </w:r>
    </w:p>
    <w:p>
      <w:r>
        <w:t>Email: iosif46@example.com</w:t>
      </w:r>
    </w:p>
    <w:p>
      <w:r>
        <w:t>Телефон: 8 (539) 315-39-56</w:t>
      </w:r>
    </w:p>
    <w:p>
      <w:r>
        <w:t>----------------------------------------</w:t>
      </w:r>
    </w:p>
    <w:p>
      <w:r>
        <w:t>ФИО: Самсон Демьянович Поляков</w:t>
      </w:r>
    </w:p>
    <w:p>
      <w:r>
        <w:t>Email: mlazarev@example.org</w:t>
      </w:r>
    </w:p>
    <w:p>
      <w:r>
        <w:t>Телефон: +7 (141) 662-9542</w:t>
      </w:r>
    </w:p>
    <w:p>
      <w:r>
        <w:t>----------------------------------------</w:t>
      </w:r>
    </w:p>
    <w:p>
      <w:r>
        <w:t>ФИО: г-н Воронов Егор Артурович</w:t>
      </w:r>
    </w:p>
    <w:p>
      <w:r>
        <w:t>Email: florentin_67@example.com</w:t>
      </w:r>
    </w:p>
    <w:p>
      <w:r>
        <w:t>Телефон: 8 907 172 3381</w:t>
      </w:r>
    </w:p>
    <w:p>
      <w:r>
        <w:t>----------------------------------------</w:t>
      </w:r>
    </w:p>
    <w:p>
      <w:r>
        <w:t>ФИО: Нина Болеславовна Горбунова</w:t>
      </w:r>
    </w:p>
    <w:p>
      <w:r>
        <w:t>Email: rshcherbakov@example.com</w:t>
      </w:r>
    </w:p>
    <w:p>
      <w:r>
        <w:t>Телефон: 8 (031) 595-5604</w:t>
      </w:r>
    </w:p>
    <w:p>
      <w:r>
        <w:t>----------------------------------------</w:t>
      </w:r>
    </w:p>
    <w:p>
      <w:r>
        <w:t>ФИО: Гордеев Святополк Евстигнеевич</w:t>
      </w:r>
    </w:p>
    <w:p>
      <w:r>
        <w:t>Email: erofe_2018@example.org</w:t>
      </w:r>
    </w:p>
    <w:p>
      <w:r>
        <w:t>Телефон: +7 858 828 4718</w:t>
      </w:r>
    </w:p>
    <w:p>
      <w:r>
        <w:t>----------------------------------------</w:t>
      </w:r>
    </w:p>
    <w:p>
      <w:r>
        <w:t>ФИО: Раиса Дмитриевна Воронова</w:t>
      </w:r>
    </w:p>
    <w:p>
      <w:r>
        <w:t>Email: dnovikov@example.net</w:t>
      </w:r>
    </w:p>
    <w:p>
      <w:r>
        <w:t>Телефон: 8 (579) 828-40-18</w:t>
      </w:r>
    </w:p>
    <w:p>
      <w:r>
        <w:t>----------------------------------------</w:t>
      </w:r>
    </w:p>
    <w:p>
      <w:r>
        <w:t>ФИО: Владислав Устинович Евсеев</w:t>
      </w:r>
    </w:p>
    <w:p>
      <w:r>
        <w:t>Email: fadeevaanzhelika@example.com</w:t>
      </w:r>
    </w:p>
    <w:p>
      <w:r>
        <w:t>Телефон: +7 (473) 214-2348</w:t>
      </w:r>
    </w:p>
    <w:p>
      <w:r>
        <w:t>----------------------------------------</w:t>
      </w:r>
    </w:p>
    <w:p>
      <w:r>
        <w:t>ФИО: Мария Григорьевна Кононова</w:t>
      </w:r>
    </w:p>
    <w:p>
      <w:r>
        <w:t>Email: savvati_1991@example.com</w:t>
      </w:r>
    </w:p>
    <w:p>
      <w:r>
        <w:t>Телефон: 8 045 805 6865</w:t>
      </w:r>
    </w:p>
    <w:p>
      <w:r>
        <w:t>----------------------------------------</w:t>
      </w:r>
    </w:p>
    <w:p>
      <w:r>
        <w:t>ФИО: Акулина Валериевна Кудрявцева</w:t>
      </w:r>
    </w:p>
    <w:p>
      <w:r>
        <w:t>Email: vlas37@example.com</w:t>
      </w:r>
    </w:p>
    <w:p>
      <w:r>
        <w:t>Телефон: 8 (667) 192-6166</w:t>
      </w:r>
    </w:p>
    <w:p>
      <w:r>
        <w:t>----------------------------------------</w:t>
      </w:r>
    </w:p>
    <w:p>
      <w:r>
        <w:t>ФИО: Веселов Капитон Бенедиктович</w:t>
      </w:r>
    </w:p>
    <w:p>
      <w:r>
        <w:t>Email: sinklitikija_2014@example.org</w:t>
      </w:r>
    </w:p>
    <w:p>
      <w:r>
        <w:t>Телефон: +7 (382) 208-5724</w:t>
      </w:r>
    </w:p>
    <w:p>
      <w:r>
        <w:t>----------------------------------------</w:t>
      </w:r>
    </w:p>
    <w:p>
      <w:r>
        <w:t>ФИО: Григорьева Анна Вадимовна</w:t>
      </w:r>
    </w:p>
    <w:p>
      <w:r>
        <w:t>Email: viktorin_1995@example.com</w:t>
      </w:r>
    </w:p>
    <w:p>
      <w:r>
        <w:t>Телефон: +77869111268</w:t>
      </w:r>
    </w:p>
    <w:p>
      <w:r>
        <w:t>----------------------------------------</w:t>
      </w:r>
    </w:p>
    <w:p>
      <w:r>
        <w:t>ФИО: Феврония Тимуровна Устинова</w:t>
      </w:r>
    </w:p>
    <w:p>
      <w:r>
        <w:t>Email: timur_2002@example.net</w:t>
      </w:r>
    </w:p>
    <w:p>
      <w:r>
        <w:t>Телефон: 8 (028) 415-84-92</w:t>
      </w:r>
    </w:p>
    <w:p>
      <w:r>
        <w:t>----------------------------------------</w:t>
      </w:r>
    </w:p>
    <w:p>
      <w:r>
        <w:t>ФИО: Оксана Тарасовна Петухова</w:t>
      </w:r>
    </w:p>
    <w:p>
      <w:r>
        <w:t>Email: safonovaveronika@example.org</w:t>
      </w:r>
    </w:p>
    <w:p>
      <w:r>
        <w:t>Телефон: 8 064 750 7238</w:t>
      </w:r>
    </w:p>
    <w:p>
      <w:r>
        <w:t>----------------------------------------</w:t>
      </w:r>
    </w:p>
    <w:p>
      <w:r>
        <w:t>ФИО: Терентий Изотович Авдеев</w:t>
      </w:r>
    </w:p>
    <w:p>
      <w:r>
        <w:t>Email: komarovanadezhda@example.org</w:t>
      </w:r>
    </w:p>
    <w:p>
      <w:r>
        <w:t>Телефон: +7 593 719 7099</w:t>
      </w:r>
    </w:p>
    <w:p>
      <w:r>
        <w:t>----------------------------------------</w:t>
      </w:r>
    </w:p>
    <w:p>
      <w:r>
        <w:t>ФИО: Давыдова Элеонора Никифоровна</w:t>
      </w:r>
    </w:p>
    <w:p>
      <w:r>
        <w:t>Email: uljan_2022@example.org</w:t>
      </w:r>
    </w:p>
    <w:p>
      <w:r>
        <w:t>Телефон: 84082028148</w:t>
      </w:r>
    </w:p>
    <w:p>
      <w:r>
        <w:t>----------------------------------------</w:t>
      </w:r>
    </w:p>
    <w:p>
      <w:r>
        <w:t>ФИО: Анастасия Ильинична Князева</w:t>
      </w:r>
    </w:p>
    <w:p>
      <w:r>
        <w:t>Email: boris_1993@example.com</w:t>
      </w:r>
    </w:p>
    <w:p>
      <w:r>
        <w:t>Телефон: +7 (724) 820-2051</w:t>
      </w:r>
    </w:p>
    <w:p>
      <w:r>
        <w:t>----------------------------------------</w:t>
      </w:r>
    </w:p>
    <w:p>
      <w:r>
        <w:t>ФИО: Цветкова Клавдия Робертовна</w:t>
      </w:r>
    </w:p>
    <w:p>
      <w:r>
        <w:t>Email: panfilovnikodim@example.com</w:t>
      </w:r>
    </w:p>
    <w:p>
      <w:r>
        <w:t>Телефон: +7 (217) 464-57-85</w:t>
      </w:r>
    </w:p>
    <w:p>
      <w:r>
        <w:t>----------------------------------------</w:t>
      </w:r>
    </w:p>
    <w:p>
      <w:r>
        <w:t>ФИО: Тихонова Надежда Михайловна</w:t>
      </w:r>
    </w:p>
    <w:p>
      <w:r>
        <w:t>Email: agafja_1993@example.org</w:t>
      </w:r>
    </w:p>
    <w:p>
      <w:r>
        <w:t>Телефон: +7 (079) 026-6051</w:t>
      </w:r>
    </w:p>
    <w:p>
      <w:r>
        <w:t>----------------------------------------</w:t>
      </w:r>
    </w:p>
    <w:p>
      <w:r>
        <w:t>ФИО: Владлен Владиславович Русаков</w:t>
      </w:r>
    </w:p>
    <w:p>
      <w:r>
        <w:t>Email: hkornilova@example.com</w:t>
      </w:r>
    </w:p>
    <w:p>
      <w:r>
        <w:t>Телефон: 8 (933) 844-4476</w:t>
      </w:r>
    </w:p>
    <w:p>
      <w:r>
        <w:t>----------------------------------------</w:t>
      </w:r>
    </w:p>
    <w:p>
      <w:r>
        <w:t>ФИО: Лихачев Фрол Тарасович</w:t>
      </w:r>
    </w:p>
    <w:p>
      <w:r>
        <w:t>Email: evgrafmakarov@example.org</w:t>
      </w:r>
    </w:p>
    <w:p>
      <w:r>
        <w:t>Телефон: +7 (594) 910-6918</w:t>
      </w:r>
    </w:p>
    <w:p>
      <w:r>
        <w:t>----------------------------------------</w:t>
      </w:r>
    </w:p>
    <w:p>
      <w:r>
        <w:t>ФИО: Богданов Никодим Викторович</w:t>
      </w:r>
    </w:p>
    <w:p>
      <w:r>
        <w:t>Email: arefiborisov@example.com</w:t>
      </w:r>
    </w:p>
    <w:p>
      <w:r>
        <w:t>Телефон: +7 484 129 6818</w:t>
      </w:r>
    </w:p>
    <w:p>
      <w:r>
        <w:t>----------------------------------------</w:t>
      </w:r>
    </w:p>
    <w:p>
      <w:r>
        <w:t>ФИО: Жанна Константиновна Логинова</w:t>
      </w:r>
    </w:p>
    <w:p>
      <w:r>
        <w:t>Email: hgrishina@example.com</w:t>
      </w:r>
    </w:p>
    <w:p>
      <w:r>
        <w:t>Телефон: +7 269 939 95 70</w:t>
      </w:r>
    </w:p>
    <w:p>
      <w:r>
        <w:t>----------------------------------------</w:t>
      </w:r>
    </w:p>
    <w:p>
      <w:r>
        <w:t>ФИО: Хохлова Евфросиния Викторовна</w:t>
      </w:r>
    </w:p>
    <w:p>
      <w:r>
        <w:t>Email: miheevisidor@example.com</w:t>
      </w:r>
    </w:p>
    <w:p>
      <w:r>
        <w:t>Телефон: +7 (815) 931-0530</w:t>
      </w:r>
    </w:p>
    <w:p>
      <w:r>
        <w:t>----------------------------------------</w:t>
      </w:r>
    </w:p>
    <w:p>
      <w:r>
        <w:t>ФИО: Тит Игнатович Шубин</w:t>
      </w:r>
    </w:p>
    <w:p>
      <w:r>
        <w:t>Email: eleonora2001@example.com</w:t>
      </w:r>
    </w:p>
    <w:p>
      <w:r>
        <w:t>Телефон: 8 (919) 876-06-29</w:t>
      </w:r>
    </w:p>
    <w:p>
      <w:r>
        <w:t>----------------------------------------</w:t>
      </w:r>
    </w:p>
    <w:p>
      <w:r>
        <w:t>ФИО: Жуков Парфен Димитриевич</w:t>
      </w:r>
    </w:p>
    <w:p>
      <w:r>
        <w:t>Email: rusakovagafon@example.org</w:t>
      </w:r>
    </w:p>
    <w:p>
      <w:r>
        <w:t>Телефон: +7 855 338 8667</w:t>
      </w:r>
    </w:p>
    <w:p>
      <w:r>
        <w:t>----------------------------------------</w:t>
      </w:r>
    </w:p>
    <w:p>
      <w:r>
        <w:t>ФИО: Пахомова Ия Вениаминовна</w:t>
      </w:r>
    </w:p>
    <w:p>
      <w:r>
        <w:t>Email: januari2016@example.org</w:t>
      </w:r>
    </w:p>
    <w:p>
      <w:r>
        <w:t>Телефон: 8 (669) 516-24-32</w:t>
      </w:r>
    </w:p>
    <w:p>
      <w:r>
        <w:t>----------------------------------------</w:t>
      </w:r>
    </w:p>
    <w:p>
      <w:r>
        <w:t>ФИО: Автоном Анисимович Сидоров</w:t>
      </w:r>
    </w:p>
    <w:p>
      <w:r>
        <w:t>Email: blinovasinklitikija@example.com</w:t>
      </w:r>
    </w:p>
    <w:p>
      <w:r>
        <w:t>Телефон: 8 820 310 11 85</w:t>
      </w:r>
    </w:p>
    <w:p>
      <w:r>
        <w:t>----------------------------------------</w:t>
      </w:r>
    </w:p>
    <w:p>
      <w:r>
        <w:t>ФИО: Екатерина Аскольдовна Фадеева</w:t>
      </w:r>
    </w:p>
    <w:p>
      <w:r>
        <w:t>Email: agap1981@example.net</w:t>
      </w:r>
    </w:p>
    <w:p>
      <w:r>
        <w:t>Телефон: 8 964 780 60 67</w:t>
      </w:r>
    </w:p>
    <w:p>
      <w:r>
        <w:t>----------------------------------------</w:t>
      </w:r>
    </w:p>
    <w:p>
      <w:r>
        <w:t>ФИО: Глафира Захаровна Колесникова</w:t>
      </w:r>
    </w:p>
    <w:p>
      <w:r>
        <w:t>Email: fadeevanikita@example.com</w:t>
      </w:r>
    </w:p>
    <w:p>
      <w:r>
        <w:t>Телефон: 8 425 818 9329</w:t>
      </w:r>
    </w:p>
    <w:p>
      <w:r>
        <w:t>----------------------------------------</w:t>
      </w:r>
    </w:p>
    <w:p>
      <w:r>
        <w:t>ФИО: Мирослав Викентьевич Одинцов</w:t>
      </w:r>
    </w:p>
    <w:p>
      <w:r>
        <w:t>Email: subbotinalarisa@example.net</w:t>
      </w:r>
    </w:p>
    <w:p>
      <w:r>
        <w:t>Телефон: 8 (417) 226-4205</w:t>
      </w:r>
    </w:p>
    <w:p>
      <w:r>
        <w:t>----------------------------------------</w:t>
      </w:r>
    </w:p>
    <w:p>
      <w:r>
        <w:t>ФИО: Киселев Якуб Арсенович</w:t>
      </w:r>
    </w:p>
    <w:p>
      <w:r>
        <w:t>Email: andreevlazar@example.com</w:t>
      </w:r>
    </w:p>
    <w:p>
      <w:r>
        <w:t>Телефон: 8 275 842 01 22</w:t>
      </w:r>
    </w:p>
    <w:p>
      <w:r>
        <w:t>----------------------------------------</w:t>
      </w:r>
    </w:p>
    <w:p>
      <w:r>
        <w:t>ФИО: Якушева Наталья Максимовна</w:t>
      </w:r>
    </w:p>
    <w:p>
      <w:r>
        <w:t>Email: wzinoveva@example.net</w:t>
      </w:r>
    </w:p>
    <w:p>
      <w:r>
        <w:t>Телефон: 89814315906</w:t>
      </w:r>
    </w:p>
    <w:p>
      <w:r>
        <w:t>----------------------------------------</w:t>
      </w:r>
    </w:p>
    <w:p>
      <w:r>
        <w:t>ФИО: Зимин Венедикт Юльевич</w:t>
      </w:r>
    </w:p>
    <w:p>
      <w:r>
        <w:t>Email: panfil_1979@example.net</w:t>
      </w:r>
    </w:p>
    <w:p>
      <w:r>
        <w:t>Телефон: 8 (225) 105-3680</w:t>
      </w:r>
    </w:p>
    <w:p>
      <w:r>
        <w:t>----------------------------------------</w:t>
      </w:r>
    </w:p>
    <w:p>
      <w:r>
        <w:t>ФИО: Владилен Артёмович Меркушев</w:t>
      </w:r>
    </w:p>
    <w:p>
      <w:r>
        <w:t>Email: varvara1983@example.net</w:t>
      </w:r>
    </w:p>
    <w:p>
      <w:r>
        <w:t>Телефон: +77373455729</w:t>
      </w:r>
    </w:p>
    <w:p>
      <w:r>
        <w:t>----------------------------------------</w:t>
      </w:r>
    </w:p>
    <w:p>
      <w:r>
        <w:t>ФИО: Иванна Леоновна Кузнецова</w:t>
      </w:r>
    </w:p>
    <w:p>
      <w:r>
        <w:t>Email: sevastjangorshkov@example.org</w:t>
      </w:r>
    </w:p>
    <w:p>
      <w:r>
        <w:t>Телефон: 8 (918) 533-0973</w:t>
      </w:r>
    </w:p>
    <w:p>
      <w:r>
        <w:t>----------------------------------------</w:t>
      </w:r>
    </w:p>
    <w:p>
      <w:r>
        <w:t>ФИО: Никитин Платон Матвеевич</w:t>
      </w:r>
    </w:p>
    <w:p>
      <w:r>
        <w:t>Email: oksana1996@example.org</w:t>
      </w:r>
    </w:p>
    <w:p>
      <w:r>
        <w:t>Телефон: 86795177979</w:t>
      </w:r>
    </w:p>
    <w:p>
      <w:r>
        <w:t>----------------------------------------</w:t>
      </w:r>
    </w:p>
    <w:p>
      <w:r>
        <w:t>ФИО: Евдоким Измаилович Сысоев</w:t>
      </w:r>
    </w:p>
    <w:p>
      <w:r>
        <w:t>Email: anani42@example.org</w:t>
      </w:r>
    </w:p>
    <w:p>
      <w:r>
        <w:t>Телефон: +7 744 186 7036</w:t>
      </w:r>
    </w:p>
    <w:p>
      <w:r>
        <w:t>----------------------------------------</w:t>
      </w:r>
    </w:p>
    <w:p>
      <w:r>
        <w:t>ФИО: Романова Майя Руслановна</w:t>
      </w:r>
    </w:p>
    <w:p>
      <w:r>
        <w:t>Email: vera_1990@example.org</w:t>
      </w:r>
    </w:p>
    <w:p>
      <w:r>
        <w:t>Телефон: 85201281556</w:t>
      </w:r>
    </w:p>
    <w:p>
      <w:r>
        <w:t>----------------------------------------</w:t>
      </w:r>
    </w:p>
    <w:p>
      <w:r>
        <w:t>ФИО: Фокина Майя Оскаровна</w:t>
      </w:r>
    </w:p>
    <w:p>
      <w:r>
        <w:t>Email: luka2003@example.org</w:t>
      </w:r>
    </w:p>
    <w:p>
      <w:r>
        <w:t>Телефон: 8 (773) 376-0312</w:t>
      </w:r>
    </w:p>
    <w:p>
      <w:r>
        <w:t>----------------------------------------</w:t>
      </w:r>
    </w:p>
    <w:p>
      <w:r>
        <w:t>ФИО: Муравьев Влас Чеславович</w:t>
      </w:r>
    </w:p>
    <w:p>
      <w:r>
        <w:t>Email: foti2010@example.net</w:t>
      </w:r>
    </w:p>
    <w:p>
      <w:r>
        <w:t>Телефон: +7 679 245 83 54</w:t>
      </w:r>
    </w:p>
    <w:p>
      <w:r>
        <w:t>----------------------------------------</w:t>
      </w:r>
    </w:p>
    <w:p>
      <w:r>
        <w:t>ФИО: Орехова Жанна Сергеевна</w:t>
      </w:r>
    </w:p>
    <w:p>
      <w:r>
        <w:t>Email: aleksandrovtihon@example.net</w:t>
      </w:r>
    </w:p>
    <w:p>
      <w:r>
        <w:t>Телефон: +77294473266</w:t>
      </w:r>
    </w:p>
    <w:p>
      <w:r>
        <w:t>----------------------------------------</w:t>
      </w:r>
    </w:p>
    <w:p>
      <w:r>
        <w:t>ФИО: Зыков Борис Терентьевич</w:t>
      </w:r>
    </w:p>
    <w:p>
      <w:r>
        <w:t>Email: anastasija_2001@example.net</w:t>
      </w:r>
    </w:p>
    <w:p>
      <w:r>
        <w:t>Телефон: 8 832 024 6943</w:t>
      </w:r>
    </w:p>
    <w:p>
      <w:r>
        <w:t>----------------------------------------</w:t>
      </w:r>
    </w:p>
    <w:p>
      <w:r>
        <w:t>ФИО: Богданова Жанна Александровна</w:t>
      </w:r>
    </w:p>
    <w:p>
      <w:r>
        <w:t>Email: gushchinazoja@example.net</w:t>
      </w:r>
    </w:p>
    <w:p>
      <w:r>
        <w:t>Телефон: +7 078 378 4470</w:t>
      </w:r>
    </w:p>
    <w:p>
      <w:r>
        <w:t>----------------------------------------</w:t>
      </w:r>
    </w:p>
    <w:p>
      <w:r>
        <w:t>ФИО: Зинаида Даниловна Фомичева</w:t>
      </w:r>
    </w:p>
    <w:p>
      <w:r>
        <w:t>Email: bobrovaksenija@example.org</w:t>
      </w:r>
    </w:p>
    <w:p>
      <w:r>
        <w:t>Телефон: +7 223 795 4639</w:t>
      </w:r>
    </w:p>
    <w:p>
      <w:r>
        <w:t>----------------------------------------</w:t>
      </w:r>
    </w:p>
    <w:p>
      <w:r>
        <w:t>ФИО: Жданов Мстислав Харитонович</w:t>
      </w:r>
    </w:p>
    <w:p>
      <w:r>
        <w:t>Email: nina_88@example.org</w:t>
      </w:r>
    </w:p>
    <w:p>
      <w:r>
        <w:t>Телефон: 8 (083) 855-7331</w:t>
      </w:r>
    </w:p>
    <w:p>
      <w:r>
        <w:t>----------------------------------------</w:t>
      </w:r>
    </w:p>
    <w:p>
      <w:r>
        <w:t>ФИО: Парамон Вилорович Коновалов</w:t>
      </w:r>
    </w:p>
    <w:p>
      <w:r>
        <w:t>Email: davidovladislav@example.org</w:t>
      </w:r>
    </w:p>
    <w:p>
      <w:r>
        <w:t>Телефон: 8 (653) 353-9165</w:t>
      </w:r>
    </w:p>
    <w:p>
      <w:r>
        <w:t>----------------------------------------</w:t>
      </w:r>
    </w:p>
    <w:p>
      <w:r>
        <w:t>ФИО: Анастасия Степановна Федотова</w:t>
      </w:r>
    </w:p>
    <w:p>
      <w:r>
        <w:t>Email: jakushevruslan@example.org</w:t>
      </w:r>
    </w:p>
    <w:p>
      <w:r>
        <w:t>Телефон: 8 (920) 334-6119</w:t>
      </w:r>
    </w:p>
    <w:p>
      <w:r>
        <w:t>----------------------------------------</w:t>
      </w:r>
    </w:p>
    <w:p>
      <w:r>
        <w:t>ФИО: Симон Иларионович Кузьмин</w:t>
      </w:r>
    </w:p>
    <w:p>
      <w:r>
        <w:t>Email: savvati61@example.org</w:t>
      </w:r>
    </w:p>
    <w:p>
      <w:r>
        <w:t>Телефон: 8 113 955 4029</w:t>
      </w:r>
    </w:p>
    <w:p>
      <w:r>
        <w:t>----------------------------------------</w:t>
      </w:r>
    </w:p>
    <w:p>
      <w:r>
        <w:t>ФИО: Олимпиада Павловна Шубина</w:t>
      </w:r>
    </w:p>
    <w:p>
      <w:r>
        <w:t>Email: sigizmund2007@example.com</w:t>
      </w:r>
    </w:p>
    <w:p>
      <w:r>
        <w:t>Телефон: +73542200055</w:t>
      </w:r>
    </w:p>
    <w:p>
      <w:r>
        <w:t>----------------------------------------</w:t>
      </w:r>
    </w:p>
    <w:p>
      <w:r>
        <w:t>ФИО: Сорокин Родион Теймуразович</w:t>
      </w:r>
    </w:p>
    <w:p>
      <w:r>
        <w:t>Email: vishnjakovamaja@example.com</w:t>
      </w:r>
    </w:p>
    <w:p>
      <w:r>
        <w:t>Телефон: 8 (192) 478-3048</w:t>
      </w:r>
    </w:p>
    <w:p>
      <w:r>
        <w:t>----------------------------------------</w:t>
      </w:r>
    </w:p>
    <w:p>
      <w:r>
        <w:t>ФИО: Елисей Федосеевич Кононов</w:t>
      </w:r>
    </w:p>
    <w:p>
      <w:r>
        <w:t>Email: radovanloginov@example.org</w:t>
      </w:r>
    </w:p>
    <w:p>
      <w:r>
        <w:t>Телефон: +7 949 895 62 15</w:t>
      </w:r>
    </w:p>
    <w:p>
      <w:r>
        <w:t>----------------------------------------</w:t>
      </w:r>
    </w:p>
    <w:p>
      <w:r>
        <w:t>ФИО: Агата Валентиновна Устинова</w:t>
      </w:r>
    </w:p>
    <w:p>
      <w:r>
        <w:t>Email: emilija1972@example.net</w:t>
      </w:r>
    </w:p>
    <w:p>
      <w:r>
        <w:t>Телефон: 83256911439</w:t>
      </w:r>
    </w:p>
    <w:p>
      <w:r>
        <w:t>----------------------------------------</w:t>
      </w:r>
    </w:p>
    <w:p>
      <w:r>
        <w:t>ФИО: Моисеева Елизавета Валентиновна</w:t>
      </w:r>
    </w:p>
    <w:p>
      <w:r>
        <w:t>Email: harlampi_1997@example.org</w:t>
      </w:r>
    </w:p>
    <w:p>
      <w:r>
        <w:t>Телефон: 8 159 842 69 64</w:t>
      </w:r>
    </w:p>
    <w:p>
      <w:r>
        <w:t>----------------------------------------</w:t>
      </w:r>
    </w:p>
    <w:p>
      <w:r>
        <w:t>ФИО: Любовь Афанасьевна Сысоева</w:t>
      </w:r>
    </w:p>
    <w:p>
      <w:r>
        <w:t>Email: maja_63@example.org</w:t>
      </w:r>
    </w:p>
    <w:p>
      <w:r>
        <w:t>Телефон: +7 (936) 974-11-67</w:t>
      </w:r>
    </w:p>
    <w:p>
      <w:r>
        <w:t>----------------------------------------</w:t>
      </w:r>
    </w:p>
    <w:p>
      <w:r>
        <w:t>ФИО: Юлия Никифоровна Блохина</w:t>
      </w:r>
    </w:p>
    <w:p>
      <w:r>
        <w:t>Email: miroslav61@example.com</w:t>
      </w:r>
    </w:p>
    <w:p>
      <w:r>
        <w:t>Телефон: 8 760 415 31 37</w:t>
      </w:r>
    </w:p>
    <w:p>
      <w:r>
        <w:t>----------------------------------------</w:t>
      </w:r>
    </w:p>
    <w:p>
      <w:r>
        <w:t>ФИО: Дарья Ждановна Степанова</w:t>
      </w:r>
    </w:p>
    <w:p>
      <w:r>
        <w:t>Email: ipati1981@example.net</w:t>
      </w:r>
    </w:p>
    <w:p>
      <w:r>
        <w:t>Телефон: 8 (567) 576-9687</w:t>
      </w:r>
    </w:p>
    <w:p>
      <w:r>
        <w:t>----------------------------------------</w:t>
      </w:r>
    </w:p>
    <w:p>
      <w:r>
        <w:t>ФИО: Нонна Семеновна Богданова</w:t>
      </w:r>
    </w:p>
    <w:p>
      <w:r>
        <w:t>Email: bbaranov@example.org</w:t>
      </w:r>
    </w:p>
    <w:p>
      <w:r>
        <w:t>Телефон: 8 586 107 5691</w:t>
      </w:r>
    </w:p>
    <w:p>
      <w:r>
        <w:t>----------------------------------------</w:t>
      </w:r>
    </w:p>
    <w:p>
      <w:r>
        <w:t>ФИО: Одинцов Владислав Авдеевич</w:t>
      </w:r>
    </w:p>
    <w:p>
      <w:r>
        <w:t>Email: grigori_26@example.net</w:t>
      </w:r>
    </w:p>
    <w:p>
      <w:r>
        <w:t>Телефон: +7 (541) 541-44-45</w:t>
      </w:r>
    </w:p>
    <w:p>
      <w:r>
        <w:t>----------------------------------------</w:t>
      </w:r>
    </w:p>
    <w:p>
      <w:r>
        <w:t>ФИО: Елисеев Антонин Ефимьевич</w:t>
      </w:r>
    </w:p>
    <w:p>
      <w:r>
        <w:t>Email: luchezarmelnikov@example.net</w:t>
      </w:r>
    </w:p>
    <w:p>
      <w:r>
        <w:t>Телефон: +7 688 641 33 00</w:t>
      </w:r>
    </w:p>
    <w:p>
      <w:r>
        <w:t>----------------------------------------</w:t>
      </w:r>
    </w:p>
    <w:p>
      <w:r>
        <w:t>ФИО: Лебедева Анжела Леонидовна</w:t>
      </w:r>
    </w:p>
    <w:p>
      <w:r>
        <w:t>Email: kapiton08@example.net</w:t>
      </w:r>
    </w:p>
    <w:p>
      <w:r>
        <w:t>Телефон: 84542890468</w:t>
      </w:r>
    </w:p>
    <w:p>
      <w:r>
        <w:t>----------------------------------------</w:t>
      </w:r>
    </w:p>
    <w:p>
      <w:r>
        <w:t>ФИО: Сидор Всеволодович Горбачев</w:t>
      </w:r>
    </w:p>
    <w:p>
      <w:r>
        <w:t>Email: suvorovilarion@example.net</w:t>
      </w:r>
    </w:p>
    <w:p>
      <w:r>
        <w:t>Телефон: +7 (465) 235-9065</w:t>
      </w:r>
    </w:p>
    <w:p>
      <w:r>
        <w:t>----------------------------------------</w:t>
      </w:r>
    </w:p>
    <w:p>
      <w:r>
        <w:t>ФИО: Костина Наина Ниловна</w:t>
      </w:r>
    </w:p>
    <w:p>
      <w:r>
        <w:t>Email: matveevgalaktion@example.com</w:t>
      </w:r>
    </w:p>
    <w:p>
      <w:r>
        <w:t>Телефон: +7 (664) 469-87-18</w:t>
      </w:r>
    </w:p>
    <w:p>
      <w:r>
        <w:t>----------------------------------------</w:t>
      </w:r>
    </w:p>
    <w:p>
      <w:r>
        <w:t>ФИО: Марина Артемовна Николаева</w:t>
      </w:r>
    </w:p>
    <w:p>
      <w:r>
        <w:t>Email: ostap_10@example.net</w:t>
      </w:r>
    </w:p>
    <w:p>
      <w:r>
        <w:t>Телефон: +7 (795) 895-8104</w:t>
      </w:r>
    </w:p>
    <w:p>
      <w:r>
        <w:t>----------------------------------------</w:t>
      </w:r>
    </w:p>
    <w:p>
      <w:r>
        <w:t>ФИО: Максимов Савелий Анисимович</w:t>
      </w:r>
    </w:p>
    <w:p>
      <w:r>
        <w:t>Email: mechislavagafonov@example.net</w:t>
      </w:r>
    </w:p>
    <w:p>
      <w:r>
        <w:t>Телефон: 8 391 602 73 06</w:t>
      </w:r>
    </w:p>
    <w:p>
      <w:r>
        <w:t>----------------------------------------</w:t>
      </w:r>
    </w:p>
    <w:p>
      <w:r>
        <w:t>ФИО: Тамара Натановна Никонова</w:t>
      </w:r>
    </w:p>
    <w:p>
      <w:r>
        <w:t>Email: vsemil_1985@example.com</w:t>
      </w:r>
    </w:p>
    <w:p>
      <w:r>
        <w:t>Телефон: +7 (542) 592-3526</w:t>
      </w:r>
    </w:p>
    <w:p>
      <w:r>
        <w:t>----------------------------------------</w:t>
      </w:r>
    </w:p>
    <w:p>
      <w:r>
        <w:t>ФИО: Светозар Димитриевич Степанов</w:t>
      </w:r>
    </w:p>
    <w:p>
      <w:r>
        <w:t>Email: vadim1970@example.com</w:t>
      </w:r>
    </w:p>
    <w:p>
      <w:r>
        <w:t>Телефон: +7 (759) 353-0492</w:t>
      </w:r>
    </w:p>
    <w:p>
      <w:r>
        <w:t>----------------------------------------</w:t>
      </w:r>
    </w:p>
    <w:p>
      <w:r>
        <w:t>ФИО: Андрей Евсеевич Ефимов</w:t>
      </w:r>
    </w:p>
    <w:p>
      <w:r>
        <w:t>Email: agafon1990@example.net</w:t>
      </w:r>
    </w:p>
    <w:p>
      <w:r>
        <w:t>Телефон: +72051164522</w:t>
      </w:r>
    </w:p>
    <w:p>
      <w:r>
        <w:t>----------------------------------------</w:t>
      </w:r>
    </w:p>
    <w:p>
      <w:r>
        <w:t>ФИО: Фомина Тамара Максимовна</w:t>
      </w:r>
    </w:p>
    <w:p>
      <w:r>
        <w:t>Email: antonin21@example.com</w:t>
      </w:r>
    </w:p>
    <w:p>
      <w:r>
        <w:t>Телефон: 8 739 309 3457</w:t>
      </w:r>
    </w:p>
    <w:p>
      <w:r>
        <w:t>----------------------------------------</w:t>
      </w:r>
    </w:p>
    <w:p>
      <w:r>
        <w:t>ФИО: Карп Архипович Уваров</w:t>
      </w:r>
    </w:p>
    <w:p>
      <w:r>
        <w:t>Email: avde_1984@example.com</w:t>
      </w:r>
    </w:p>
    <w:p>
      <w:r>
        <w:t>Телефон: +7 189 815 68 83</w:t>
      </w:r>
    </w:p>
    <w:p>
      <w:r>
        <w:t>----------------------------------------</w:t>
      </w:r>
    </w:p>
    <w:p>
      <w:r>
        <w:t>ФИО: Юдина Пелагея Викторовна</w:t>
      </w:r>
    </w:p>
    <w:p>
      <w:r>
        <w:t>Email: olimpi_46@example.net</w:t>
      </w:r>
    </w:p>
    <w:p>
      <w:r>
        <w:t>Телефон: +7 (470) 649-75-51</w:t>
      </w:r>
    </w:p>
    <w:p>
      <w:r>
        <w:t>----------------------------------------</w:t>
      </w:r>
    </w:p>
    <w:p>
      <w:r>
        <w:t>ФИО: Дементьева Пелагея Наумовна</w:t>
      </w:r>
    </w:p>
    <w:p>
      <w:r>
        <w:t>Email: borisovrostislav@example.net</w:t>
      </w:r>
    </w:p>
    <w:p>
      <w:r>
        <w:t>Телефон: +7 (972) 798-48-19</w:t>
      </w:r>
    </w:p>
    <w:p>
      <w:r>
        <w:t>----------------------------------------</w:t>
      </w:r>
    </w:p>
    <w:p>
      <w:r>
        <w:t>ФИО: Елизавета Феликсовна Мишина</w:t>
      </w:r>
    </w:p>
    <w:p>
      <w:r>
        <w:t>Email: spartak_2013@example.com</w:t>
      </w:r>
    </w:p>
    <w:p>
      <w:r>
        <w:t>Телефон: +7 (527) 080-60-42</w:t>
      </w:r>
    </w:p>
    <w:p>
      <w:r>
        <w:t>----------------------------------------</w:t>
      </w:r>
    </w:p>
    <w:p>
      <w:r>
        <w:t>ФИО: Евдокия Анатольевна Суханова</w:t>
      </w:r>
    </w:p>
    <w:p>
      <w:r>
        <w:t>Email: naumershov@example.com</w:t>
      </w:r>
    </w:p>
    <w:p>
      <w:r>
        <w:t>Телефон: +7 (741) 965-5254</w:t>
      </w:r>
    </w:p>
    <w:p>
      <w:r>
        <w:t>----------------------------------------</w:t>
      </w:r>
    </w:p>
    <w:p>
      <w:r>
        <w:t>ФИО: Флорентин Якубович Васильев</w:t>
      </w:r>
    </w:p>
    <w:p>
      <w:r>
        <w:t>Email: shestakovdenis@example.org</w:t>
      </w:r>
    </w:p>
    <w:p>
      <w:r>
        <w:t>Телефон: 8 (383) 613-3869</w:t>
      </w:r>
    </w:p>
    <w:p>
      <w:r>
        <w:t>----------------------------------------</w:t>
      </w:r>
    </w:p>
    <w:p>
      <w:r>
        <w:t>ФИО: Красильников Карп Игнатович</w:t>
      </w:r>
    </w:p>
    <w:p>
      <w:r>
        <w:t>Email: moiseosipov@example.com</w:t>
      </w:r>
    </w:p>
    <w:p>
      <w:r>
        <w:t>Телефон: +7 177 702 02 84</w:t>
      </w:r>
    </w:p>
    <w:p>
      <w:r>
        <w:t>----------------------------------------</w:t>
      </w:r>
    </w:p>
    <w:p>
      <w:r>
        <w:t>ФИО: Воробьев Селиверст Зиновьевич</w:t>
      </w:r>
    </w:p>
    <w:p>
      <w:r>
        <w:t>Email: ksazonov@example.com</w:t>
      </w:r>
    </w:p>
    <w:p>
      <w:r>
        <w:t>Телефон: +7 (013) 844-6959</w:t>
      </w:r>
    </w:p>
    <w:p>
      <w:r>
        <w:t>----------------------------------------</w:t>
      </w:r>
    </w:p>
    <w:p>
      <w:r>
        <w:t>ФИО: Глеб Герасимович Воронов</w:t>
      </w:r>
    </w:p>
    <w:p>
      <w:r>
        <w:t>Email: hristofor_30@example.com</w:t>
      </w:r>
    </w:p>
    <w:p>
      <w:r>
        <w:t>Телефон: +7 566 069 2044</w:t>
      </w:r>
    </w:p>
    <w:p>
      <w:r>
        <w:t>----------------------------------------</w:t>
      </w:r>
    </w:p>
    <w:p>
      <w:r>
        <w:t>ФИО: Гурий Андреевич Фадеев</w:t>
      </w:r>
    </w:p>
    <w:p>
      <w:r>
        <w:t>Email: ekaterina_95@example.com</w:t>
      </w:r>
    </w:p>
    <w:p>
      <w:r>
        <w:t>Телефон: +7 (055) 862-19-79</w:t>
      </w:r>
    </w:p>
    <w:p>
      <w:r>
        <w:t>----------------------------------------</w:t>
      </w:r>
    </w:p>
    <w:p>
      <w:r>
        <w:t>ФИО: Кулаков Модест Ярославович</w:t>
      </w:r>
    </w:p>
    <w:p>
      <w:r>
        <w:t>Email: juvenali_78@example.com</w:t>
      </w:r>
    </w:p>
    <w:p>
      <w:r>
        <w:t>Телефон: +7 280 919 9388</w:t>
      </w:r>
    </w:p>
    <w:p>
      <w:r>
        <w:t>----------------------------------------</w:t>
      </w:r>
    </w:p>
    <w:p>
      <w:r>
        <w:t>ФИО: Кира Георгиевна Сысоева</w:t>
      </w:r>
    </w:p>
    <w:p>
      <w:r>
        <w:t>Email: maksim29@example.org</w:t>
      </w:r>
    </w:p>
    <w:p>
      <w:r>
        <w:t>Телефон: 8 353 563 8929</w:t>
      </w:r>
    </w:p>
    <w:p>
      <w:r>
        <w:t>----------------------------------------</w:t>
      </w:r>
    </w:p>
    <w:p>
      <w:r>
        <w:t>ФИО: Федоров Гордей Трофимович</w:t>
      </w:r>
    </w:p>
    <w:p>
      <w:r>
        <w:t>Email: parfen_79@example.org</w:t>
      </w:r>
    </w:p>
    <w:p>
      <w:r>
        <w:t>Телефон: +73967299432</w:t>
      </w:r>
    </w:p>
    <w:p>
      <w:r>
        <w:t>----------------------------------------</w:t>
      </w:r>
    </w:p>
    <w:p>
      <w:r>
        <w:t>ФИО: Милица Петровна Александрова</w:t>
      </w:r>
    </w:p>
    <w:p>
      <w:r>
        <w:t>Email: foti64@example.org</w:t>
      </w:r>
    </w:p>
    <w:p>
      <w:r>
        <w:t>Телефон: 84687940446</w:t>
      </w:r>
    </w:p>
    <w:p>
      <w:r>
        <w:t>----------------------------------------</w:t>
      </w:r>
    </w:p>
    <w:p>
      <w:r>
        <w:t>ФИО: Аггей Устинович Захаров</w:t>
      </w:r>
    </w:p>
    <w:p>
      <w:r>
        <w:t>Email: efim2006@example.net</w:t>
      </w:r>
    </w:p>
    <w:p>
      <w:r>
        <w:t>Телефон: 88486057902</w:t>
      </w:r>
    </w:p>
    <w:p>
      <w:r>
        <w:t>----------------------------------------</w:t>
      </w:r>
    </w:p>
    <w:p>
      <w:r>
        <w:t>ФИО: Блохин Ладислав Августович</w:t>
      </w:r>
    </w:p>
    <w:p>
      <w:r>
        <w:t>Email: trofim04@example.org</w:t>
      </w:r>
    </w:p>
    <w:p>
      <w:r>
        <w:t>Телефон: +7 386 178 43 17</w:t>
      </w:r>
    </w:p>
    <w:p>
      <w:r>
        <w:t>----------------------------------------</w:t>
      </w:r>
    </w:p>
    <w:p>
      <w:r>
        <w:t>ФИО: Феврония Федоровна Тихонова</w:t>
      </w:r>
    </w:p>
    <w:p>
      <w:r>
        <w:t>Email: arseni_1999@example.net</w:t>
      </w:r>
    </w:p>
    <w:p>
      <w:r>
        <w:t>Телефон: +7 (900) 362-06-51</w:t>
      </w:r>
    </w:p>
    <w:p>
      <w:r>
        <w:t>----------------------------------------</w:t>
      </w:r>
    </w:p>
    <w:p>
      <w:r>
        <w:t>ФИО: Моисеева Екатерина Анатольевна</w:t>
      </w:r>
    </w:p>
    <w:p>
      <w:r>
        <w:t>Email: jkolobova@example.com</w:t>
      </w:r>
    </w:p>
    <w:p>
      <w:r>
        <w:t>Телефон: +7 736 175 6043</w:t>
      </w:r>
    </w:p>
    <w:p>
      <w:r>
        <w:t>----------------------------------------</w:t>
      </w:r>
    </w:p>
    <w:p>
      <w:r>
        <w:t>ФИО: Горбачев Андрей Гордеевич</w:t>
      </w:r>
    </w:p>
    <w:p>
      <w:r>
        <w:t>Email: simonovaevpraksija@example.com</w:t>
      </w:r>
    </w:p>
    <w:p>
      <w:r>
        <w:t>Телефон: +7 (314) 112-31-34</w:t>
      </w:r>
    </w:p>
    <w:p>
      <w:r>
        <w:t>----------------------------------------</w:t>
      </w:r>
    </w:p>
    <w:p>
      <w:r>
        <w:t>ФИО: Поликарп Антипович Яковлев</w:t>
      </w:r>
    </w:p>
    <w:p>
      <w:r>
        <w:t>Email: marksidorov@example.org</w:t>
      </w:r>
    </w:p>
    <w:p>
      <w:r>
        <w:t>Телефон: +7 (241) 128-4010</w:t>
      </w:r>
    </w:p>
    <w:p>
      <w:r>
        <w:t>----------------------------------------</w:t>
      </w:r>
    </w:p>
    <w:p>
      <w:r>
        <w:t>ФИО: Блохина Наина Валентиновна</w:t>
      </w:r>
    </w:p>
    <w:p>
      <w:r>
        <w:t>Email: eshchukina@example.org</w:t>
      </w:r>
    </w:p>
    <w:p>
      <w:r>
        <w:t>Телефон: 8 (852) 973-77-84</w:t>
      </w:r>
    </w:p>
    <w:p>
      <w:r>
        <w:t>----------------------------------------</w:t>
      </w:r>
    </w:p>
    <w:p>
      <w:r>
        <w:t>ФИО: Кононова Екатерина Андреевна</w:t>
      </w:r>
    </w:p>
    <w:p>
      <w:r>
        <w:t>Email: anzhelika18@example.org</w:t>
      </w:r>
    </w:p>
    <w:p>
      <w:r>
        <w:t>Телефон: +7 (867) 721-84-19</w:t>
      </w:r>
    </w:p>
    <w:p>
      <w:r>
        <w:t>----------------------------------------</w:t>
      </w:r>
    </w:p>
    <w:p>
      <w:r>
        <w:t>ФИО: Кузьмин Евдоким Ерофеевич</w:t>
      </w:r>
    </w:p>
    <w:p>
      <w:r>
        <w:t>Email: borisovaolga@example.com</w:t>
      </w:r>
    </w:p>
    <w:p>
      <w:r>
        <w:t>Телефон: 8 (168) 909-1736</w:t>
      </w:r>
    </w:p>
    <w:p>
      <w:r>
        <w:t>----------------------------------------</w:t>
      </w:r>
    </w:p>
    <w:p>
      <w:r>
        <w:t>ФИО: Валерия Романовна Мухина</w:t>
      </w:r>
    </w:p>
    <w:p>
      <w:r>
        <w:t>Email: roman22@example.com</w:t>
      </w:r>
    </w:p>
    <w:p>
      <w:r>
        <w:t>Телефон: +7 809 955 97 05</w:t>
      </w:r>
    </w:p>
    <w:p>
      <w:r>
        <w:t>----------------------------------------</w:t>
      </w:r>
    </w:p>
    <w:p>
      <w:r>
        <w:t>ФИО: Фомин Юлий Гертрудович</w:t>
      </w:r>
    </w:p>
    <w:p>
      <w:r>
        <w:t>Email: nikonkabanov@example.com</w:t>
      </w:r>
    </w:p>
    <w:p>
      <w:r>
        <w:t>Телефон: 8 709 557 8355</w:t>
      </w:r>
    </w:p>
    <w:p>
      <w:r>
        <w:t>----------------------------------------</w:t>
      </w:r>
    </w:p>
    <w:p>
      <w:r>
        <w:t>ФИО: Шубина Василиса Борисовна</w:t>
      </w:r>
    </w:p>
    <w:p>
      <w:r>
        <w:t>Email: bikovjaropolk@example.net</w:t>
      </w:r>
    </w:p>
    <w:p>
      <w:r>
        <w:t>Телефон: 83147971788</w:t>
      </w:r>
    </w:p>
    <w:p>
      <w:r>
        <w:t>----------------------------------------</w:t>
      </w:r>
    </w:p>
    <w:p>
      <w:r>
        <w:t>ФИО: Элеонора Архиповна Пономарева</w:t>
      </w:r>
    </w:p>
    <w:p>
      <w:r>
        <w:t>Email: mitofan_30@example.com</w:t>
      </w:r>
    </w:p>
    <w:p>
      <w:r>
        <w:t>Телефон: 8 076 024 8286</w:t>
      </w:r>
    </w:p>
    <w:p>
      <w:r>
        <w:t>----------------------------------------</w:t>
      </w:r>
    </w:p>
    <w:p>
      <w:r>
        <w:t>ФИО: Марков Иосиф Терентьевич</w:t>
      </w:r>
    </w:p>
    <w:p>
      <w:r>
        <w:t>Email: azari_56@example.net</w:t>
      </w:r>
    </w:p>
    <w:p>
      <w:r>
        <w:t>Телефон: +75746124197</w:t>
      </w:r>
    </w:p>
    <w:p>
      <w:r>
        <w:t>----------------------------------------</w:t>
      </w:r>
    </w:p>
    <w:p>
      <w:r>
        <w:t>ФИО: Белякова Галина Ниловна</w:t>
      </w:r>
    </w:p>
    <w:p>
      <w:r>
        <w:t>Email: nikanorkazakov@example.org</w:t>
      </w:r>
    </w:p>
    <w:p>
      <w:r>
        <w:t>Телефон: +7 (579) 258-63-42</w:t>
      </w:r>
    </w:p>
    <w:p>
      <w:r>
        <w:t>----------------------------------------</w:t>
      </w:r>
    </w:p>
    <w:p>
      <w:r>
        <w:t>ФИО: Авксентий Васильевич Гришин</w:t>
      </w:r>
    </w:p>
    <w:p>
      <w:r>
        <w:t>Email: shubinvitali@example.net</w:t>
      </w:r>
    </w:p>
    <w:p>
      <w:r>
        <w:t>Телефон: 8 093 944 0688</w:t>
      </w:r>
    </w:p>
    <w:p>
      <w:r>
        <w:t>----------------------------------------</w:t>
      </w:r>
    </w:p>
    <w:p>
      <w:r>
        <w:t>ФИО: Ратибор Валентинович Муравьев</w:t>
      </w:r>
    </w:p>
    <w:p>
      <w:r>
        <w:t>Email: miroslav1982@example.com</w:t>
      </w:r>
    </w:p>
    <w:p>
      <w:r>
        <w:t>Телефон: 8 336 177 48 46</w:t>
      </w:r>
    </w:p>
    <w:p>
      <w:r>
        <w:t>----------------------------------------</w:t>
      </w:r>
    </w:p>
    <w:p>
      <w:r>
        <w:t>ФИО: Федотов Афанасий Харлампьевич</w:t>
      </w:r>
    </w:p>
    <w:p>
      <w:r>
        <w:t>Email: kim_1989@example.net</w:t>
      </w:r>
    </w:p>
    <w:p>
      <w:r>
        <w:t>Телефон: +7 580 045 9223</w:t>
      </w:r>
    </w:p>
    <w:p>
      <w:r>
        <w:t>----------------------------------------</w:t>
      </w:r>
    </w:p>
    <w:p>
      <w:r>
        <w:t>ФИО: Валерия Александровна Николаева</w:t>
      </w:r>
    </w:p>
    <w:p>
      <w:r>
        <w:t>Email: nestorevseev@example.net</w:t>
      </w:r>
    </w:p>
    <w:p>
      <w:r>
        <w:t>Телефон: +7 980 493 03 18</w:t>
      </w:r>
    </w:p>
    <w:p>
      <w:r>
        <w:t>----------------------------------------</w:t>
      </w:r>
    </w:p>
    <w:p>
      <w:r>
        <w:t>ФИО: Кондратьева Милица Эдуардовна</w:t>
      </w:r>
    </w:p>
    <w:p>
      <w:r>
        <w:t>Email: orehovazhanna@example.net</w:t>
      </w:r>
    </w:p>
    <w:p>
      <w:r>
        <w:t>Телефон: +7 135 694 02 01</w:t>
      </w:r>
    </w:p>
    <w:p>
      <w:r>
        <w:t>----------------------------------------</w:t>
      </w:r>
    </w:p>
    <w:p>
      <w:r>
        <w:t>ФИО: Лобанов Фома Федотович</w:t>
      </w:r>
    </w:p>
    <w:p>
      <w:r>
        <w:t>Email: pahom_65@example.net</w:t>
      </w:r>
    </w:p>
    <w:p>
      <w:r>
        <w:t>Телефон: 87442538486</w:t>
      </w:r>
    </w:p>
    <w:p>
      <w:r>
        <w:t>----------------------------------------</w:t>
      </w:r>
    </w:p>
    <w:p>
      <w:r>
        <w:t>ФИО: Смирнов Демид Феликсович</w:t>
      </w:r>
    </w:p>
    <w:p>
      <w:r>
        <w:t>Email: titovasinklitikija@example.net</w:t>
      </w:r>
    </w:p>
    <w:p>
      <w:r>
        <w:t>Телефон: +7 (167) 116-16-91</w:t>
      </w:r>
    </w:p>
    <w:p>
      <w:r>
        <w:t>----------------------------------------</w:t>
      </w:r>
    </w:p>
    <w:p>
      <w:r>
        <w:t>ФИО: Пахомова Таисия Кирилловна</w:t>
      </w:r>
    </w:p>
    <w:p>
      <w:r>
        <w:t>Email: qustinova@example.com</w:t>
      </w:r>
    </w:p>
    <w:p>
      <w:r>
        <w:t>Телефон: 88922317480</w:t>
      </w:r>
    </w:p>
    <w:p>
      <w:r>
        <w:t>----------------------------------------</w:t>
      </w:r>
    </w:p>
    <w:p>
      <w:r>
        <w:t>ФИО: Регина Антоновна Устинова</w:t>
      </w:r>
    </w:p>
    <w:p>
      <w:r>
        <w:t>Email: marija10@example.com</w:t>
      </w:r>
    </w:p>
    <w:p>
      <w:r>
        <w:t>Телефон: 8 (757) 673-88-75</w:t>
      </w:r>
    </w:p>
    <w:p>
      <w:r>
        <w:t>----------------------------------------</w:t>
      </w:r>
    </w:p>
    <w:p>
      <w:r>
        <w:t>ФИО: Тетерин Осип Эдгарович</w:t>
      </w:r>
    </w:p>
    <w:p>
      <w:r>
        <w:t>Email: leonid_45@example.com</w:t>
      </w:r>
    </w:p>
    <w:p>
      <w:r>
        <w:t>Телефон: +79432976491</w:t>
      </w:r>
    </w:p>
    <w:p>
      <w:r>
        <w:t>----------------------------------------</w:t>
      </w:r>
    </w:p>
    <w:p>
      <w:r>
        <w:t>ФИО: Людмила Альбертовна Игнатьева</w:t>
      </w:r>
    </w:p>
    <w:p>
      <w:r>
        <w:t>Email: orehovamarfa@example.org</w:t>
      </w:r>
    </w:p>
    <w:p>
      <w:r>
        <w:t>Телефон: +7 952 305 6493</w:t>
      </w:r>
    </w:p>
    <w:p>
      <w:r>
        <w:t>----------------------------------------</w:t>
      </w:r>
    </w:p>
    <w:p>
      <w:r>
        <w:t>ФИО: Поликарп Викентьевич Михеев</w:t>
      </w:r>
    </w:p>
    <w:p>
      <w:r>
        <w:t>Email: lukinluka@example.com</w:t>
      </w:r>
    </w:p>
    <w:p>
      <w:r>
        <w:t>Телефон: 8 598 587 88 09</w:t>
      </w:r>
    </w:p>
    <w:p>
      <w:r>
        <w:t>----------------------------------------</w:t>
      </w:r>
    </w:p>
    <w:p>
      <w:r>
        <w:t>ФИО: Виноградова Жанна Михайловна</w:t>
      </w:r>
    </w:p>
    <w:p>
      <w:r>
        <w:t>Email: ereme57@example.org</w:t>
      </w:r>
    </w:p>
    <w:p>
      <w:r>
        <w:t>Телефон: 89731089458</w:t>
      </w:r>
    </w:p>
    <w:p>
      <w:r>
        <w:t>----------------------------------------</w:t>
      </w:r>
    </w:p>
    <w:p>
      <w:r>
        <w:t>ФИО: Абрамов Боян Владленович</w:t>
      </w:r>
    </w:p>
    <w:p>
      <w:r>
        <w:t>Email: zosimagerasimov@example.org</w:t>
      </w:r>
    </w:p>
    <w:p>
      <w:r>
        <w:t>Телефон: 8 (665) 091-91-04</w:t>
      </w:r>
    </w:p>
    <w:p>
      <w:r>
        <w:t>----------------------------------------</w:t>
      </w:r>
    </w:p>
    <w:p>
      <w:r>
        <w:t>ФИО: Моисеев Самсон Демидович</w:t>
      </w:r>
    </w:p>
    <w:p>
      <w:r>
        <w:t>Email: galkintrifon@example.com</w:t>
      </w:r>
    </w:p>
    <w:p>
      <w:r>
        <w:t>Телефон: 86327412750</w:t>
      </w:r>
    </w:p>
    <w:p>
      <w:r>
        <w:t>----------------------------------------</w:t>
      </w:r>
    </w:p>
    <w:p>
      <w:r>
        <w:t>ФИО: Влас Анисимович Бирюков</w:t>
      </w:r>
    </w:p>
    <w:p>
      <w:r>
        <w:t>Email: okovaleva@example.net</w:t>
      </w:r>
    </w:p>
    <w:p>
      <w:r>
        <w:t>Телефон: +7 711 966 6151</w:t>
      </w:r>
    </w:p>
    <w:p>
      <w:r>
        <w:t>----------------------------------------</w:t>
      </w:r>
    </w:p>
    <w:p>
      <w:r>
        <w:t>ФИО: Прасковья Филипповна Костина</w:t>
      </w:r>
    </w:p>
    <w:p>
      <w:r>
        <w:t>Email: elise_2016@example.net</w:t>
      </w:r>
    </w:p>
    <w:p>
      <w:r>
        <w:t>Телефон: +7 (227) 984-71-39</w:t>
      </w:r>
    </w:p>
    <w:p>
      <w:r>
        <w:t>----------------------------------------</w:t>
      </w:r>
    </w:p>
    <w:p>
      <w:r>
        <w:t>ФИО: Наталья Кузьминична Шарова</w:t>
      </w:r>
    </w:p>
    <w:p>
      <w:r>
        <w:t>Email: blohinaksenija@example.com</w:t>
      </w:r>
    </w:p>
    <w:p>
      <w:r>
        <w:t>Телефон: 8 (209) 655-5535</w:t>
      </w:r>
    </w:p>
    <w:p>
      <w:r>
        <w:t>----------------------------------------</w:t>
      </w:r>
    </w:p>
    <w:p>
      <w:r>
        <w:t>ФИО: Ольга Олеговна Крюкова</w:t>
      </w:r>
    </w:p>
    <w:p>
      <w:r>
        <w:t>Email: david60@example.com</w:t>
      </w:r>
    </w:p>
    <w:p>
      <w:r>
        <w:t>Телефон: +7 869 799 3774</w:t>
      </w:r>
    </w:p>
    <w:p>
      <w:r>
        <w:t>----------------------------------------</w:t>
      </w:r>
    </w:p>
    <w:p>
      <w:r>
        <w:t>ФИО: Герасимова Фаина Робертовна</w:t>
      </w:r>
    </w:p>
    <w:p>
      <w:r>
        <w:t>Email: spiridon68@example.org</w:t>
      </w:r>
    </w:p>
    <w:p>
      <w:r>
        <w:t>Телефон: +7 (853) 955-78-29</w:t>
      </w:r>
    </w:p>
    <w:p>
      <w:r>
        <w:t>----------------------------------------</w:t>
      </w:r>
    </w:p>
    <w:p>
      <w:r>
        <w:t>ФИО: Раиса Борисовна Блинова</w:t>
      </w:r>
    </w:p>
    <w:p>
      <w:r>
        <w:t>Email: popovaemilija@example.net</w:t>
      </w:r>
    </w:p>
    <w:p>
      <w:r>
        <w:t>Телефон: 8 (571) 439-36-58</w:t>
      </w:r>
    </w:p>
    <w:p>
      <w:r>
        <w:t>----------------------------------------</w:t>
      </w:r>
    </w:p>
    <w:p>
      <w:r>
        <w:t>ФИО: Некрасов Кир Васильевич</w:t>
      </w:r>
    </w:p>
    <w:p>
      <w:r>
        <w:t>Email: agata35@example.net</w:t>
      </w:r>
    </w:p>
    <w:p>
      <w:r>
        <w:t>Телефон: +7 (404) 464-94-94</w:t>
      </w:r>
    </w:p>
    <w:p>
      <w:r>
        <w:t>----------------------------------------</w:t>
      </w:r>
    </w:p>
    <w:p>
      <w:r>
        <w:t>ФИО: г-н Куликов Парфен Аверьянович</w:t>
      </w:r>
    </w:p>
    <w:p>
      <w:r>
        <w:t>Email: leonti55@example.org</w:t>
      </w:r>
    </w:p>
    <w:p>
      <w:r>
        <w:t>Телефон: 84213698128</w:t>
      </w:r>
    </w:p>
    <w:p>
      <w:r>
        <w:t>----------------------------------------</w:t>
      </w:r>
    </w:p>
    <w:p>
      <w:r>
        <w:t>ФИО: Элеонора Андреевна Кулакова</w:t>
      </w:r>
    </w:p>
    <w:p>
      <w:r>
        <w:t>Email: yzhukova@example.net</w:t>
      </w:r>
    </w:p>
    <w:p>
      <w:r>
        <w:t>Телефон: 8 (852) 810-21-98</w:t>
      </w:r>
    </w:p>
    <w:p>
      <w:r>
        <w:t>----------------------------------------</w:t>
      </w:r>
    </w:p>
    <w:p>
      <w:r>
        <w:t>ФИО: Анна Михайловна Емельянова</w:t>
      </w:r>
    </w:p>
    <w:p>
      <w:r>
        <w:t>Email: sofon2006@example.net</w:t>
      </w:r>
    </w:p>
    <w:p>
      <w:r>
        <w:t>Телефон: +7 (494) 473-07-62</w:t>
      </w:r>
    </w:p>
    <w:p>
      <w:r>
        <w:t>----------------------------------------</w:t>
      </w:r>
    </w:p>
    <w:p>
      <w:r>
        <w:t>ФИО: Котов Орест Якубович</w:t>
      </w:r>
    </w:p>
    <w:p>
      <w:r>
        <w:t>Email: gsergeev@example.org</w:t>
      </w:r>
    </w:p>
    <w:p>
      <w:r>
        <w:t>Телефон: +7 944 136 04 30</w:t>
      </w:r>
    </w:p>
    <w:p>
      <w:r>
        <w:t>----------------------------------------</w:t>
      </w:r>
    </w:p>
    <w:p>
      <w:r>
        <w:t>ФИО: Мартынов Симон Димитриевич</w:t>
      </w:r>
    </w:p>
    <w:p>
      <w:r>
        <w:t>Email: sigizmund1998@example.org</w:t>
      </w:r>
    </w:p>
    <w:p>
      <w:r>
        <w:t>Телефон: +7 398 581 7582</w:t>
      </w:r>
    </w:p>
    <w:p>
      <w:r>
        <w:t>----------------------------------------</w:t>
      </w:r>
    </w:p>
    <w:p>
      <w:r>
        <w:t>ФИО: Ларионов Будимир Теймуразович</w:t>
      </w:r>
    </w:p>
    <w:p>
      <w:r>
        <w:t>Email: savva_1970@example.org</w:t>
      </w:r>
    </w:p>
    <w:p>
      <w:r>
        <w:t>Телефон: 8 671 215 9178</w:t>
      </w:r>
    </w:p>
    <w:p>
      <w:r>
        <w:t>----------------------------------------</w:t>
      </w:r>
    </w:p>
    <w:p>
      <w:r>
        <w:t>ФИО: Пров Андреевич Архипов</w:t>
      </w:r>
    </w:p>
    <w:p>
      <w:r>
        <w:t>Email: irakli1970@example.org</w:t>
      </w:r>
    </w:p>
    <w:p>
      <w:r>
        <w:t>Телефон: +7 423 088 6039</w:t>
      </w:r>
    </w:p>
    <w:p>
      <w:r>
        <w:t>----------------------------------------</w:t>
      </w:r>
    </w:p>
    <w:p>
      <w:r>
        <w:t>ФИО: г-н Носов Всеслав Давыдович</w:t>
      </w:r>
    </w:p>
    <w:p>
      <w:r>
        <w:t>Email: raisa_33@example.net</w:t>
      </w:r>
    </w:p>
    <w:p>
      <w:r>
        <w:t>Телефон: 8 (028) 202-56-32</w:t>
      </w:r>
    </w:p>
    <w:p>
      <w:r>
        <w:t>----------------------------------------</w:t>
      </w:r>
    </w:p>
    <w:p>
      <w:r>
        <w:t>ФИО: Марина Ждановна Боброва</w:t>
      </w:r>
    </w:p>
    <w:p>
      <w:r>
        <w:t>Email: orest19@example.org</w:t>
      </w:r>
    </w:p>
    <w:p>
      <w:r>
        <w:t>Телефон: +7 (712) 134-3654</w:t>
      </w:r>
    </w:p>
    <w:p>
      <w:r>
        <w:t>----------------------------------------</w:t>
      </w:r>
    </w:p>
    <w:p>
      <w:r>
        <w:t>ФИО: Юлия Рудольфовна Устинова</w:t>
      </w:r>
    </w:p>
    <w:p>
      <w:r>
        <w:t>Email: ivanna75@example.net</w:t>
      </w:r>
    </w:p>
    <w:p>
      <w:r>
        <w:t>Телефон: +7 (700) 013-4510</w:t>
      </w:r>
    </w:p>
    <w:p>
      <w:r>
        <w:t>----------------------------------------</w:t>
      </w:r>
    </w:p>
    <w:p>
      <w:r>
        <w:t>ФИО: Лариса Филипповна Елисеева</w:t>
      </w:r>
    </w:p>
    <w:p>
      <w:r>
        <w:t>Email: mihesokolov@example.net</w:t>
      </w:r>
    </w:p>
    <w:p>
      <w:r>
        <w:t>Телефон: +7 (964) 023-1282</w:t>
      </w:r>
    </w:p>
    <w:p>
      <w:r>
        <w:t>----------------------------------------</w:t>
      </w:r>
    </w:p>
    <w:p>
      <w:r>
        <w:t>ФИО: Евпраксия Болеславовна Степанова</w:t>
      </w:r>
    </w:p>
    <w:p>
      <w:r>
        <w:t>Email: polina_2021@example.net</w:t>
      </w:r>
    </w:p>
    <w:p>
      <w:r>
        <w:t>Телефон: +7 545 986 14 14</w:t>
      </w:r>
    </w:p>
    <w:p>
      <w:r>
        <w:t>----------------------------------------</w:t>
      </w:r>
    </w:p>
    <w:p>
      <w:r>
        <w:t>ФИО: Иванна Кузьминична Котова</w:t>
      </w:r>
    </w:p>
    <w:p>
      <w:r>
        <w:t>Email: jtrofimova@example.net</w:t>
      </w:r>
    </w:p>
    <w:p>
      <w:r>
        <w:t>Телефон: +7 112 619 6981</w:t>
      </w:r>
    </w:p>
    <w:p>
      <w:r>
        <w:t>----------------------------------------</w:t>
      </w:r>
    </w:p>
    <w:p>
      <w:r>
        <w:t>ФИО: Лариса Андреевна Игнатьева</w:t>
      </w:r>
    </w:p>
    <w:p>
      <w:r>
        <w:t>Email: mironovtit@example.com</w:t>
      </w:r>
    </w:p>
    <w:p>
      <w:r>
        <w:t>Телефон: +7 401 354 6200</w:t>
      </w:r>
    </w:p>
    <w:p>
      <w:r>
        <w:t>----------------------------------------</w:t>
      </w:r>
    </w:p>
    <w:p>
      <w:r>
        <w:t>ФИО: Ипполит Герасимович Мельников</w:t>
      </w:r>
    </w:p>
    <w:p>
      <w:r>
        <w:t>Email: nikolaevaelena@example.net</w:t>
      </w:r>
    </w:p>
    <w:p>
      <w:r>
        <w:t>Телефон: 85598636625</w:t>
      </w:r>
    </w:p>
    <w:p>
      <w:r>
        <w:t>----------------------------------------</w:t>
      </w:r>
    </w:p>
    <w:p>
      <w:r>
        <w:t>ФИО: Васильева Лариса Станиславовна</w:t>
      </w:r>
    </w:p>
    <w:p>
      <w:r>
        <w:t>Email: kovalevantip@example.com</w:t>
      </w:r>
    </w:p>
    <w:p>
      <w:r>
        <w:t>Телефон: 8 (544) 837-08-05</w:t>
      </w:r>
    </w:p>
    <w:p>
      <w:r>
        <w:t>----------------------------------------</w:t>
      </w:r>
    </w:p>
    <w:p>
      <w:r>
        <w:t>ФИО: Воронцов Всемил Марсович</w:t>
      </w:r>
    </w:p>
    <w:p>
      <w:r>
        <w:t>Email: agge_81@example.org</w:t>
      </w:r>
    </w:p>
    <w:p>
      <w:r>
        <w:t>Телефон: 8 (303) 704-8969</w:t>
      </w:r>
    </w:p>
    <w:p>
      <w:r>
        <w:t>----------------------------------------</w:t>
      </w:r>
    </w:p>
    <w:p>
      <w:r>
        <w:t>ФИО: Юлия Кирилловна Давыдова</w:t>
      </w:r>
    </w:p>
    <w:p>
      <w:r>
        <w:t>Email: mariangrigorev@example.net</w:t>
      </w:r>
    </w:p>
    <w:p>
      <w:r>
        <w:t>Телефон: 8 716 745 6734</w:t>
      </w:r>
    </w:p>
    <w:p>
      <w:r>
        <w:t>----------------------------------------</w:t>
      </w:r>
    </w:p>
    <w:p>
      <w:r>
        <w:t>ФИО: Лыткина Елизавета Аскольдовна</w:t>
      </w:r>
    </w:p>
    <w:p>
      <w:r>
        <w:t>Email: denisovsimon@example.org</w:t>
      </w:r>
    </w:p>
    <w:p>
      <w:r>
        <w:t>Телефон: 8 (921) 170-6846</w:t>
      </w:r>
    </w:p>
    <w:p>
      <w:r>
        <w:t>----------------------------------------</w:t>
      </w:r>
    </w:p>
    <w:p>
      <w:r>
        <w:t>ФИО: Зоя Леонидовна Морозова</w:t>
      </w:r>
    </w:p>
    <w:p>
      <w:r>
        <w:t>Email: gordeevaagata@example.org</w:t>
      </w:r>
    </w:p>
    <w:p>
      <w:r>
        <w:t>Телефон: 8 (735) 637-62-93</w:t>
      </w:r>
    </w:p>
    <w:p>
      <w:r>
        <w:t>----------------------------------------</w:t>
      </w:r>
    </w:p>
    <w:p>
      <w:r>
        <w:t>ФИО: Максимов Остап Харлампович</w:t>
      </w:r>
    </w:p>
    <w:p>
      <w:r>
        <w:t>Email: samsonovpantelemon@example.net</w:t>
      </w:r>
    </w:p>
    <w:p>
      <w:r>
        <w:t>Телефон: +73403864185</w:t>
      </w:r>
    </w:p>
    <w:p>
      <w:r>
        <w:t>----------------------------------------</w:t>
      </w:r>
    </w:p>
    <w:p>
      <w:r>
        <w:t>ФИО: Панфилов Олимпий Ефимьевич</w:t>
      </w:r>
    </w:p>
    <w:p>
      <w:r>
        <w:t>Email: pavel71@example.net</w:t>
      </w:r>
    </w:p>
    <w:p>
      <w:r>
        <w:t>Телефон: 8 (296) 171-43-37</w:t>
      </w:r>
    </w:p>
    <w:p>
      <w:r>
        <w:t>----------------------------------------</w:t>
      </w:r>
    </w:p>
    <w:p>
      <w:r>
        <w:t>ФИО: Фролова Наталья Александровна</w:t>
      </w:r>
    </w:p>
    <w:p>
      <w:r>
        <w:t>Email: mark_1988@example.com</w:t>
      </w:r>
    </w:p>
    <w:p>
      <w:r>
        <w:t>Телефон: +7 472 612 4163</w:t>
      </w:r>
    </w:p>
    <w:p>
      <w:r>
        <w:t>----------------------------------------</w:t>
      </w:r>
    </w:p>
    <w:p>
      <w:r>
        <w:t>ФИО: Титов Милен Бориславович</w:t>
      </w:r>
    </w:p>
    <w:p>
      <w:r>
        <w:t>Email: kir_2010@example.com</w:t>
      </w:r>
    </w:p>
    <w:p>
      <w:r>
        <w:t>Телефон: +7 (081) 211-64-88</w:t>
      </w:r>
    </w:p>
    <w:p>
      <w:r>
        <w:t>----------------------------------------</w:t>
      </w:r>
    </w:p>
    <w:p>
      <w:r>
        <w:t>ФИО: Павлов Андрей Юлианович</w:t>
      </w:r>
    </w:p>
    <w:p>
      <w:r>
        <w:t>Email: nikandr_1983@example.net</w:t>
      </w:r>
    </w:p>
    <w:p>
      <w:r>
        <w:t>Телефон: +7 (405) 451-0743</w:t>
      </w:r>
    </w:p>
    <w:p>
      <w:r>
        <w:t>----------------------------------------</w:t>
      </w:r>
    </w:p>
    <w:p>
      <w:r>
        <w:t>ФИО: Лучезар Виленович Комаров</w:t>
      </w:r>
    </w:p>
    <w:p>
      <w:r>
        <w:t>Email: safonovaevgenija@example.com</w:t>
      </w:r>
    </w:p>
    <w:p>
      <w:r>
        <w:t>Телефон: +7 (775) 874-9898</w:t>
      </w:r>
    </w:p>
    <w:p>
      <w:r>
        <w:t>----------------------------------------</w:t>
      </w:r>
    </w:p>
    <w:p>
      <w:r>
        <w:t>ФИО: Таисия Романовна Калинина</w:t>
      </w:r>
    </w:p>
    <w:p>
      <w:r>
        <w:t>Email: ubespalov@example.net</w:t>
      </w:r>
    </w:p>
    <w:p>
      <w:r>
        <w:t>Телефон: 8 424 298 2240</w:t>
      </w:r>
    </w:p>
    <w:p>
      <w:r>
        <w:t>----------------------------------------</w:t>
      </w:r>
    </w:p>
    <w:p>
      <w:r>
        <w:t>ФИО: Александров Боян Дмитриевич</w:t>
      </w:r>
    </w:p>
    <w:p>
      <w:r>
        <w:t>Email: wkotov@example.org</w:t>
      </w:r>
    </w:p>
    <w:p>
      <w:r>
        <w:t>Телефон: 8 238 985 69 50</w:t>
      </w:r>
    </w:p>
    <w:p>
      <w:r>
        <w:t>----------------------------------------</w:t>
      </w:r>
    </w:p>
    <w:p>
      <w:r>
        <w:t>ФИО: Щербаков Всеволод Елизарович</w:t>
      </w:r>
    </w:p>
    <w:p>
      <w:r>
        <w:t>Email: nikiforovavera@example.com</w:t>
      </w:r>
    </w:p>
    <w:p>
      <w:r>
        <w:t>Телефон: 8 232 858 7191</w:t>
      </w:r>
    </w:p>
    <w:p>
      <w:r>
        <w:t>----------------------------------------</w:t>
      </w:r>
    </w:p>
    <w:p>
      <w:r>
        <w:t>ФИО: Громов Венедикт Ярославович</w:t>
      </w:r>
    </w:p>
    <w:p>
      <w:r>
        <w:t>Email: arkadi_1974@example.com</w:t>
      </w:r>
    </w:p>
    <w:p>
      <w:r>
        <w:t>Телефон: +7 (389) 606-2715</w:t>
      </w:r>
    </w:p>
    <w:p>
      <w:r>
        <w:t>----------------------------------------</w:t>
      </w:r>
    </w:p>
    <w:p>
      <w:r>
        <w:t>ФИО: Аркадий Денисович Матвеев</w:t>
      </w:r>
    </w:p>
    <w:p>
      <w:r>
        <w:t>Email: fedosi_2000@example.com</w:t>
      </w:r>
    </w:p>
    <w:p>
      <w:r>
        <w:t>Телефон: +7 (478) 479-1306</w:t>
      </w:r>
    </w:p>
    <w:p>
      <w:r>
        <w:t>----------------------------------------</w:t>
      </w:r>
    </w:p>
    <w:p>
      <w:r>
        <w:t>ФИО: Куликова Пелагея Тимофеевна</w:t>
      </w:r>
    </w:p>
    <w:p>
      <w:r>
        <w:t>Email: noskovaemilija@example.net</w:t>
      </w:r>
    </w:p>
    <w:p>
      <w:r>
        <w:t>Телефон: +76093612622</w:t>
      </w:r>
    </w:p>
    <w:p>
      <w:r>
        <w:t>----------------------------------------</w:t>
      </w:r>
    </w:p>
    <w:p>
      <w:r>
        <w:t>ФИО: Ульяна Владимировна Вишнякова</w:t>
      </w:r>
    </w:p>
    <w:p>
      <w:r>
        <w:t>Email: sagafonov@example.org</w:t>
      </w:r>
    </w:p>
    <w:p>
      <w:r>
        <w:t>Телефон: +7 616 182 62 11</w:t>
      </w:r>
    </w:p>
    <w:p>
      <w:r>
        <w:t>----------------------------------------</w:t>
      </w:r>
    </w:p>
    <w:p>
      <w:r>
        <w:t>ФИО: тов. Савин Савелий Иларионович</w:t>
      </w:r>
    </w:p>
    <w:p>
      <w:r>
        <w:t>Email: svjatopolk_1971@example.org</w:t>
      </w:r>
    </w:p>
    <w:p>
      <w:r>
        <w:t>Телефон: +7 472 062 2615</w:t>
      </w:r>
    </w:p>
    <w:p>
      <w:r>
        <w:t>----------------------------------------</w:t>
      </w:r>
    </w:p>
    <w:p>
      <w:r>
        <w:t>ФИО: Лариса Эдуардовна Иванова</w:t>
      </w:r>
    </w:p>
    <w:p>
      <w:r>
        <w:t>Email: kdmitriev@example.org</w:t>
      </w:r>
    </w:p>
    <w:p>
      <w:r>
        <w:t>Телефон: +77153242947</w:t>
      </w:r>
    </w:p>
    <w:p>
      <w:r>
        <w:t>----------------------------------------</w:t>
      </w:r>
    </w:p>
    <w:p>
      <w:r>
        <w:t>ФИО: Архипова Евдокия Максимовна</w:t>
      </w:r>
    </w:p>
    <w:p>
      <w:r>
        <w:t>Email: savinprov@example.org</w:t>
      </w:r>
    </w:p>
    <w:p>
      <w:r>
        <w:t>Телефон: 80770995866</w:t>
      </w:r>
    </w:p>
    <w:p>
      <w:r>
        <w:t>----------------------------------------</w:t>
      </w:r>
    </w:p>
    <w:p>
      <w:r>
        <w:t>ФИО: Радислав Дорофеевич Большаков</w:t>
      </w:r>
    </w:p>
    <w:p>
      <w:r>
        <w:t>Email: ugordeev@example.org</w:t>
      </w:r>
    </w:p>
    <w:p>
      <w:r>
        <w:t>Телефон: +7 (892) 834-0808</w:t>
      </w:r>
    </w:p>
    <w:p>
      <w:r>
        <w:t>----------------------------------------</w:t>
      </w:r>
    </w:p>
    <w:p>
      <w:r>
        <w:t>ФИО: Мартынов Епифан Венедиктович</w:t>
      </w:r>
    </w:p>
    <w:p>
      <w:r>
        <w:t>Email: ogrigoreva@example.net</w:t>
      </w:r>
    </w:p>
    <w:p>
      <w:r>
        <w:t>Телефон: 8 (516) 873-7541</w:t>
      </w:r>
    </w:p>
    <w:p>
      <w:r>
        <w:t>----------------------------------------</w:t>
      </w:r>
    </w:p>
    <w:p>
      <w:r>
        <w:t>ФИО: Федосеева Клавдия Кузьминична</w:t>
      </w:r>
    </w:p>
    <w:p>
      <w:r>
        <w:t>Email: kuzma35@example.net</w:t>
      </w:r>
    </w:p>
    <w:p>
      <w:r>
        <w:t>Телефон: +79716441162</w:t>
      </w:r>
    </w:p>
    <w:p>
      <w:r>
        <w:t>----------------------------------------</w:t>
      </w:r>
    </w:p>
    <w:p>
      <w:r>
        <w:t>ФИО: Христофор Ануфриевич Игнатов</w:t>
      </w:r>
    </w:p>
    <w:p>
      <w:r>
        <w:t>Email: miheevevlampi@example.com</w:t>
      </w:r>
    </w:p>
    <w:p>
      <w:r>
        <w:t>Телефон: 8 (233) 597-85-03</w:t>
      </w:r>
    </w:p>
    <w:p>
      <w:r>
        <w:t>----------------------------------------</w:t>
      </w:r>
    </w:p>
    <w:p>
      <w:r>
        <w:t>ФИО: Самсон Гурьевич Капустин</w:t>
      </w:r>
    </w:p>
    <w:p>
      <w:r>
        <w:t>Email: jakushevamarija@example.org</w:t>
      </w:r>
    </w:p>
    <w:p>
      <w:r>
        <w:t>Телефон: +71959463600</w:t>
      </w:r>
    </w:p>
    <w:p>
      <w:r>
        <w:t>----------------------------------------</w:t>
      </w:r>
    </w:p>
    <w:p>
      <w:r>
        <w:t>ФИО: Нестерова Надежда Архиповна</w:t>
      </w:r>
    </w:p>
    <w:p>
      <w:r>
        <w:t>Email: sorokinlongin@example.org</w:t>
      </w:r>
    </w:p>
    <w:p>
      <w:r>
        <w:t>Телефон: +7 550 707 7506</w:t>
      </w:r>
    </w:p>
    <w:p>
      <w:r>
        <w:t>----------------------------------------</w:t>
      </w:r>
    </w:p>
    <w:p>
      <w:r>
        <w:t>ФИО: Данилова Полина Геннадиевна</w:t>
      </w:r>
    </w:p>
    <w:p>
      <w:r>
        <w:t>Email: gerasimdavidov@example.com</w:t>
      </w:r>
    </w:p>
    <w:p>
      <w:r>
        <w:t>Телефон: +7 688 805 2233</w:t>
      </w:r>
    </w:p>
    <w:p>
      <w:r>
        <w:t>----------------------------------------</w:t>
      </w:r>
    </w:p>
    <w:p>
      <w:r>
        <w:t>ФИО: Кириллов Вацлав Тихонович</w:t>
      </w:r>
    </w:p>
    <w:p>
      <w:r>
        <w:t>Email: litkinmaksim@example.org</w:t>
      </w:r>
    </w:p>
    <w:p>
      <w:r>
        <w:t>Телефон: 8 (533) 166-3269</w:t>
      </w:r>
    </w:p>
    <w:p>
      <w:r>
        <w:t>----------------------------------------</w:t>
      </w:r>
    </w:p>
    <w:p>
      <w:r>
        <w:t>ФИО: Любосмысл Иларионович Васильев</w:t>
      </w:r>
    </w:p>
    <w:p>
      <w:r>
        <w:t>Email: abramovafaina@example.org</w:t>
      </w:r>
    </w:p>
    <w:p>
      <w:r>
        <w:t>Телефон: 8 (780) 722-15-91</w:t>
      </w:r>
    </w:p>
    <w:p>
      <w:r>
        <w:t>----------------------------------------</w:t>
      </w:r>
    </w:p>
    <w:p>
      <w:r>
        <w:t>ФИО: Галкин Роман Фёдорович</w:t>
      </w:r>
    </w:p>
    <w:p>
      <w:r>
        <w:t>Email: zzhukova@example.com</w:t>
      </w:r>
    </w:p>
    <w:p>
      <w:r>
        <w:t>Телефон: 8 509 764 09 08</w:t>
      </w:r>
    </w:p>
    <w:p>
      <w:r>
        <w:t>----------------------------------------</w:t>
      </w:r>
    </w:p>
    <w:p>
      <w:r>
        <w:t>ФИО: Никонов Святополк Давидович</w:t>
      </w:r>
    </w:p>
    <w:p>
      <w:r>
        <w:t>Email: aleksesharapov@example.com</w:t>
      </w:r>
    </w:p>
    <w:p>
      <w:r>
        <w:t>Телефон: +7 (793) 394-83-76</w:t>
      </w:r>
    </w:p>
    <w:p>
      <w:r>
        <w:t>----------------------------------------</w:t>
      </w:r>
    </w:p>
    <w:p>
      <w:r>
        <w:t>ФИО: Феофан Борисович Рыбаков</w:t>
      </w:r>
    </w:p>
    <w:p>
      <w:r>
        <w:t>Email: vinogradovvadim@example.org</w:t>
      </w:r>
    </w:p>
    <w:p>
      <w:r>
        <w:t>Телефон: 8 587 620 32 11</w:t>
      </w:r>
    </w:p>
    <w:p>
      <w:r>
        <w:t>----------------------------------------</w:t>
      </w:r>
    </w:p>
    <w:p>
      <w:r>
        <w:t>ФИО: Беспалов Ярополк Игнатьевич</w:t>
      </w:r>
    </w:p>
    <w:p>
      <w:r>
        <w:t>Email: lev_2016@example.org</w:t>
      </w:r>
    </w:p>
    <w:p>
      <w:r>
        <w:t>Телефон: +7 550 871 46 26</w:t>
      </w:r>
    </w:p>
    <w:p>
      <w:r>
        <w:t>----------------------------------------</w:t>
      </w:r>
    </w:p>
    <w:p>
      <w:r>
        <w:t>ФИО: Рожков Наум Ильясович</w:t>
      </w:r>
    </w:p>
    <w:p>
      <w:r>
        <w:t>Email: hshilova@example.com</w:t>
      </w:r>
    </w:p>
    <w:p>
      <w:r>
        <w:t>Телефон: 83438651939</w:t>
      </w:r>
    </w:p>
    <w:p>
      <w:r>
        <w:t>----------------------------------------</w:t>
      </w:r>
    </w:p>
    <w:p>
      <w:r>
        <w:t>ФИО: Антонов Никанор Валентинович</w:t>
      </w:r>
    </w:p>
    <w:p>
      <w:r>
        <w:t>Email: poljakovadarja@example.net</w:t>
      </w:r>
    </w:p>
    <w:p>
      <w:r>
        <w:t>Телефон: +7 (404) 757-20-63</w:t>
      </w:r>
    </w:p>
    <w:p>
      <w:r>
        <w:t>----------------------------------------</w:t>
      </w:r>
    </w:p>
    <w:p>
      <w:r>
        <w:t>ФИО: Емельян Игнатович Горбунов</w:t>
      </w:r>
    </w:p>
    <w:p>
      <w:r>
        <w:t>Email: mir_53@example.org</w:t>
      </w:r>
    </w:p>
    <w:p>
      <w:r>
        <w:t>Телефон: 8 918 255 03 10</w:t>
      </w:r>
    </w:p>
    <w:p>
      <w:r>
        <w:t>----------------------------------------</w:t>
      </w:r>
    </w:p>
    <w:p>
      <w:r>
        <w:t>ФИО: Нонна Тарасовна Мишина</w:t>
      </w:r>
    </w:p>
    <w:p>
      <w:r>
        <w:t>Email: marian_76@example.net</w:t>
      </w:r>
    </w:p>
    <w:p>
      <w:r>
        <w:t>Телефон: 8 432 671 6105</w:t>
      </w:r>
    </w:p>
    <w:p>
      <w:r>
        <w:t>----------------------------------------</w:t>
      </w:r>
    </w:p>
    <w:p>
      <w:r>
        <w:t>ФИО: Ирина Рудольфовна Баранова</w:t>
      </w:r>
    </w:p>
    <w:p>
      <w:r>
        <w:t>Email: alevtina_1994@example.net</w:t>
      </w:r>
    </w:p>
    <w:p>
      <w:r>
        <w:t>Телефон: +7 869 594 80 44</w:t>
      </w:r>
    </w:p>
    <w:p>
      <w:r>
        <w:t>----------------------------------------</w:t>
      </w:r>
    </w:p>
    <w:p>
      <w:r>
        <w:t>ФИО: Гедеон Викентьевич Галкин</w:t>
      </w:r>
    </w:p>
    <w:p>
      <w:r>
        <w:t>Email: arhip2021@example.com</w:t>
      </w:r>
    </w:p>
    <w:p>
      <w:r>
        <w:t>Телефон: +7 (863) 113-5410</w:t>
      </w:r>
    </w:p>
    <w:p>
      <w:r>
        <w:t>----------------------------------------</w:t>
      </w:r>
    </w:p>
    <w:p>
      <w:r>
        <w:t>ФИО: Евгения Никифоровна Авдеева</w:t>
      </w:r>
    </w:p>
    <w:p>
      <w:r>
        <w:t>Email: hristofor_03@example.org</w:t>
      </w:r>
    </w:p>
    <w:p>
      <w:r>
        <w:t>Телефон: 82875349449</w:t>
      </w:r>
    </w:p>
    <w:p>
      <w:r>
        <w:t>----------------------------------------</w:t>
      </w:r>
    </w:p>
    <w:p>
      <w:r>
        <w:t>ФИО: Галкина Зоя Юльевна</w:t>
      </w:r>
    </w:p>
    <w:p>
      <w:r>
        <w:t>Email: varlaam_47@example.org</w:t>
      </w:r>
    </w:p>
    <w:p>
      <w:r>
        <w:t>Телефон: 8 671 217 9683</w:t>
      </w:r>
    </w:p>
    <w:p>
      <w:r>
        <w:t>----------------------------------------</w:t>
      </w:r>
    </w:p>
    <w:p>
      <w:r>
        <w:t>ФИО: Марина Ждановна Козлова</w:t>
      </w:r>
    </w:p>
    <w:p>
      <w:r>
        <w:t>Email: nazarovjuli@example.net</w:t>
      </w:r>
    </w:p>
    <w:p>
      <w:r>
        <w:t>Телефон: +7 (588) 943-2302</w:t>
      </w:r>
    </w:p>
    <w:p>
      <w:r>
        <w:t>----------------------------------------</w:t>
      </w:r>
    </w:p>
    <w:p>
      <w:r>
        <w:t>ФИО: Щукин Ипполит Антипович</w:t>
      </w:r>
    </w:p>
    <w:p>
      <w:r>
        <w:t>Email: zhukovvaleri@example.com</w:t>
      </w:r>
    </w:p>
    <w:p>
      <w:r>
        <w:t>Телефон: 8 (258) 448-6134</w:t>
      </w:r>
    </w:p>
    <w:p>
      <w:r>
        <w:t>----------------------------------------</w:t>
      </w:r>
    </w:p>
    <w:p>
      <w:r>
        <w:t>ФИО: тов. Третьякова Глафира Богдановна</w:t>
      </w:r>
    </w:p>
    <w:p>
      <w:r>
        <w:t>Email: gurevkapiton@example.net</w:t>
      </w:r>
    </w:p>
    <w:p>
      <w:r>
        <w:t>Телефон: +7 412 799 4591</w:t>
      </w:r>
    </w:p>
    <w:p>
      <w:r>
        <w:t>----------------------------------------</w:t>
      </w:r>
    </w:p>
    <w:p>
      <w:r>
        <w:t>ФИО: Емельянов Аверкий Дорофеевич</w:t>
      </w:r>
    </w:p>
    <w:p>
      <w:r>
        <w:t>Email: opotapova@example.org</w:t>
      </w:r>
    </w:p>
    <w:p>
      <w:r>
        <w:t>Телефон: +7 059 317 19 64</w:t>
      </w:r>
    </w:p>
    <w:p>
      <w:r>
        <w:t>----------------------------------------</w:t>
      </w:r>
    </w:p>
    <w:p>
      <w:r>
        <w:t>ФИО: Эмилия Натановна Мельникова</w:t>
      </w:r>
    </w:p>
    <w:p>
      <w:r>
        <w:t>Email: fsharova@example.net</w:t>
      </w:r>
    </w:p>
    <w:p>
      <w:r>
        <w:t>Телефон: +7 (340) 475-4704</w:t>
      </w:r>
    </w:p>
    <w:p>
      <w:r>
        <w:t>----------------------------------------</w:t>
      </w:r>
    </w:p>
    <w:p>
      <w:r>
        <w:t>ФИО: Агафон Фёдорович Михайлов</w:t>
      </w:r>
    </w:p>
    <w:p>
      <w:r>
        <w:t>Email: rzikova@example.com</w:t>
      </w:r>
    </w:p>
    <w:p>
      <w:r>
        <w:t>Телефон: +7 013 830 2246</w:t>
      </w:r>
    </w:p>
    <w:p>
      <w:r>
        <w:t>----------------------------------------</w:t>
      </w:r>
    </w:p>
    <w:p>
      <w:r>
        <w:t>ФИО: Дьячкова Елена Филипповна</w:t>
      </w:r>
    </w:p>
    <w:p>
      <w:r>
        <w:t>Email: feoktistvolkov@example.org</w:t>
      </w:r>
    </w:p>
    <w:p>
      <w:r>
        <w:t>Телефон: 8 078 644 63 77</w:t>
      </w:r>
    </w:p>
    <w:p>
      <w:r>
        <w:t>----------------------------------------</w:t>
      </w:r>
    </w:p>
    <w:p>
      <w:r>
        <w:t>ФИО: Кир Харламович Корнилов</w:t>
      </w:r>
    </w:p>
    <w:p>
      <w:r>
        <w:t>Email: silanti_06@example.org</w:t>
      </w:r>
    </w:p>
    <w:p>
      <w:r>
        <w:t>Телефон: 8 940 725 8303</w:t>
      </w:r>
    </w:p>
    <w:p>
      <w:r>
        <w:t>----------------------------------------</w:t>
      </w:r>
    </w:p>
    <w:p>
      <w:r>
        <w:t>ФИО: Потапова Полина Болеславовна</w:t>
      </w:r>
    </w:p>
    <w:p>
      <w:r>
        <w:t>Email: shashkovvarlaam@example.com</w:t>
      </w:r>
    </w:p>
    <w:p>
      <w:r>
        <w:t>Телефон: 86491908029</w:t>
      </w:r>
    </w:p>
    <w:p>
      <w:r>
        <w:t>----------------------------------------</w:t>
      </w:r>
    </w:p>
    <w:p>
      <w:r>
        <w:t>ФИО: Евстигней Давидович Костин</w:t>
      </w:r>
    </w:p>
    <w:p>
      <w:r>
        <w:t>Email: samuil98@example.net</w:t>
      </w:r>
    </w:p>
    <w:p>
      <w:r>
        <w:t>Телефон: +7 (470) 515-9556</w:t>
      </w:r>
    </w:p>
    <w:p>
      <w:r>
        <w:t>----------------------------------------</w:t>
      </w:r>
    </w:p>
    <w:p>
      <w:r>
        <w:t>ФИО: Якушев Казимир Харламович</w:t>
      </w:r>
    </w:p>
    <w:p>
      <w:r>
        <w:t>Email: wovchinnikov@example.com</w:t>
      </w:r>
    </w:p>
    <w:p>
      <w:r>
        <w:t>Телефон: +7 (738) 993-0955</w:t>
      </w:r>
    </w:p>
    <w:p>
      <w:r>
        <w:t>----------------------------------------</w:t>
      </w:r>
    </w:p>
    <w:p>
      <w:r>
        <w:t>ФИО: Аксенова Таисия Харитоновна</w:t>
      </w:r>
    </w:p>
    <w:p>
      <w:r>
        <w:t>Email: amos_2008@example.com</w:t>
      </w:r>
    </w:p>
    <w:p>
      <w:r>
        <w:t>Телефон: 8 (641) 601-1246</w:t>
      </w:r>
    </w:p>
    <w:p>
      <w:r>
        <w:t>----------------------------------------</w:t>
      </w:r>
    </w:p>
    <w:p>
      <w:r>
        <w:t>ФИО: Бобылева Ия Петровна</w:t>
      </w:r>
    </w:p>
    <w:p>
      <w:r>
        <w:t>Email: ratmir1996@example.org</w:t>
      </w:r>
    </w:p>
    <w:p>
      <w:r>
        <w:t>Телефон: 8 721 865 36 01</w:t>
      </w:r>
    </w:p>
    <w:p>
      <w:r>
        <w:t>----------------------------------------</w:t>
      </w:r>
    </w:p>
    <w:p>
      <w:r>
        <w:t>ФИО: Виноградов Платон Андреевич</w:t>
      </w:r>
    </w:p>
    <w:p>
      <w:r>
        <w:t>Email: trofimovevgeni@example.net</w:t>
      </w:r>
    </w:p>
    <w:p>
      <w:r>
        <w:t>Телефон: +7 517 173 1914</w:t>
      </w:r>
    </w:p>
    <w:p>
      <w:r>
        <w:t>----------------------------------------</w:t>
      </w:r>
    </w:p>
    <w:p>
      <w:r>
        <w:t>ФИО: Муравьева Клавдия Вадимовна</w:t>
      </w:r>
    </w:p>
    <w:p>
      <w:r>
        <w:t>Email: ivanovaalla@example.com</w:t>
      </w:r>
    </w:p>
    <w:p>
      <w:r>
        <w:t>Телефон: 8 (314) 986-02-63</w:t>
      </w:r>
    </w:p>
    <w:p>
      <w:r>
        <w:t>----------------------------------------</w:t>
      </w:r>
    </w:p>
    <w:p>
      <w:r>
        <w:t>ФИО: Полина Эдуардовна Фадеева</w:t>
      </w:r>
    </w:p>
    <w:p>
      <w:r>
        <w:t>Email: polikarp1984@example.net</w:t>
      </w:r>
    </w:p>
    <w:p>
      <w:r>
        <w:t>Телефон: +7 454 416 33 70</w:t>
      </w:r>
    </w:p>
    <w:p>
      <w:r>
        <w:t>----------------------------------------</w:t>
      </w:r>
    </w:p>
    <w:p>
      <w:r>
        <w:t>ФИО: Селезнева Нинель Станиславовна</w:t>
      </w:r>
    </w:p>
    <w:p>
      <w:r>
        <w:t>Email: evgenija_2012@example.org</w:t>
      </w:r>
    </w:p>
    <w:p>
      <w:r>
        <w:t>Телефон: +7 (332) 902-5725</w:t>
      </w:r>
    </w:p>
    <w:p>
      <w:r>
        <w:t>----------------------------------------</w:t>
      </w:r>
    </w:p>
    <w:p>
      <w:r>
        <w:t>ФИО: Лидия Архиповна Горшкова</w:t>
      </w:r>
    </w:p>
    <w:p>
      <w:r>
        <w:t>Email: isafedorov@example.net</w:t>
      </w:r>
    </w:p>
    <w:p>
      <w:r>
        <w:t>Телефон: 85663363114</w:t>
      </w:r>
    </w:p>
    <w:p>
      <w:r>
        <w:t>----------------------------------------</w:t>
      </w:r>
    </w:p>
    <w:p>
      <w:r>
        <w:t>ФИО: Селиверстов Емельян Дмитриевич</w:t>
      </w:r>
    </w:p>
    <w:p>
      <w:r>
        <w:t>Email: tit57@example.org</w:t>
      </w:r>
    </w:p>
    <w:p>
      <w:r>
        <w:t>Телефон: +7 506 355 2221</w:t>
      </w:r>
    </w:p>
    <w:p>
      <w:r>
        <w:t>----------------------------------------</w:t>
      </w:r>
    </w:p>
    <w:p>
      <w:r>
        <w:t>ФИО: Глафира Эльдаровна Федорова</w:t>
      </w:r>
    </w:p>
    <w:p>
      <w:r>
        <w:t>Email: angelina_69@example.org</w:t>
      </w:r>
    </w:p>
    <w:p>
      <w:r>
        <w:t>Телефон: 8 488 612 0526</w:t>
      </w:r>
    </w:p>
    <w:p>
      <w:r>
        <w:t>----------------------------------------</w:t>
      </w:r>
    </w:p>
    <w:p>
      <w:r>
        <w:t>ФИО: Никонова Вероника Болеславовна</w:t>
      </w:r>
    </w:p>
    <w:p>
      <w:r>
        <w:t>Email: nikanor_1974@example.com</w:t>
      </w:r>
    </w:p>
    <w:p>
      <w:r>
        <w:t>Телефон: +7 (417) 450-6532</w:t>
      </w:r>
    </w:p>
    <w:p>
      <w:r>
        <w:t>----------------------------------------</w:t>
      </w:r>
    </w:p>
    <w:p>
      <w:r>
        <w:t>ФИО: Нонна Яковлевна Гущина</w:t>
      </w:r>
    </w:p>
    <w:p>
      <w:r>
        <w:t>Email: demid_44@example.com</w:t>
      </w:r>
    </w:p>
    <w:p>
      <w:r>
        <w:t>Телефон: 8 (486) 871-9503</w:t>
      </w:r>
    </w:p>
    <w:p>
      <w:r>
        <w:t>----------------------------------------</w:t>
      </w:r>
    </w:p>
    <w:p>
      <w:r>
        <w:t>ФИО: Зинаида Викторовна Селезнева</w:t>
      </w:r>
    </w:p>
    <w:p>
      <w:r>
        <w:t>Email: danila_15@example.com</w:t>
      </w:r>
    </w:p>
    <w:p>
      <w:r>
        <w:t>Телефон: +7 (559) 233-11-00</w:t>
      </w:r>
    </w:p>
    <w:p>
      <w:r>
        <w:t>----------------------------------------</w:t>
      </w:r>
    </w:p>
    <w:p>
      <w:r>
        <w:t>ФИО: Куликов Семен Фокич</w:t>
      </w:r>
    </w:p>
    <w:p>
      <w:r>
        <w:t>Email: gorde_98@example.org</w:t>
      </w:r>
    </w:p>
    <w:p>
      <w:r>
        <w:t>Телефон: 8 625 242 3235</w:t>
      </w:r>
    </w:p>
    <w:p>
      <w:r>
        <w:t>----------------------------------------</w:t>
      </w:r>
    </w:p>
    <w:p>
      <w:r>
        <w:t>ФИО: Виктор Гавриилович Лаврентьев</w:t>
      </w:r>
    </w:p>
    <w:p>
      <w:r>
        <w:t>Email: guri_49@example.com</w:t>
      </w:r>
    </w:p>
    <w:p>
      <w:r>
        <w:t>Телефон: 8 (893) 107-0185</w:t>
      </w:r>
    </w:p>
    <w:p>
      <w:r>
        <w:t>----------------------------------------</w:t>
      </w:r>
    </w:p>
    <w:p>
      <w:r>
        <w:t>ФИО: Милован Филимонович Дроздов</w:t>
      </w:r>
    </w:p>
    <w:p>
      <w:r>
        <w:t>Email: sofon_2023@example.com</w:t>
      </w:r>
    </w:p>
    <w:p>
      <w:r>
        <w:t>Телефон: 8 142 772 55 32</w:t>
      </w:r>
    </w:p>
    <w:p>
      <w:r>
        <w:t>----------------------------------------</w:t>
      </w:r>
    </w:p>
    <w:p>
      <w:r>
        <w:t>ФИО: Медведев Харитон Ефимьевич</w:t>
      </w:r>
    </w:p>
    <w:p>
      <w:r>
        <w:t>Email: litkinvlas@example.net</w:t>
      </w:r>
    </w:p>
    <w:p>
      <w:r>
        <w:t>Телефон: +7 366 184 78 37</w:t>
      </w:r>
    </w:p>
    <w:p>
      <w:r>
        <w:t>----------------------------------------</w:t>
      </w:r>
    </w:p>
    <w:p>
      <w:r>
        <w:t>ФИО: Пестова Валентина Ждановна</w:t>
      </w:r>
    </w:p>
    <w:p>
      <w:r>
        <w:t>Email: martinovsavva@example.com</w:t>
      </w:r>
    </w:p>
    <w:p>
      <w:r>
        <w:t>Телефон: +7 133 384 09 14</w:t>
      </w:r>
    </w:p>
    <w:p>
      <w:r>
        <w:t>----------------------------------------</w:t>
      </w:r>
    </w:p>
    <w:p>
      <w:r>
        <w:t>ФИО: Евпраксия Семеновна Самсонова</w:t>
      </w:r>
    </w:p>
    <w:p>
      <w:r>
        <w:t>Email: elizaveta1978@example.net</w:t>
      </w:r>
    </w:p>
    <w:p>
      <w:r>
        <w:t>Телефон: 8 (827) 430-29-97</w:t>
      </w:r>
    </w:p>
    <w:p>
      <w:r>
        <w:t>----------------------------------------</w:t>
      </w:r>
    </w:p>
    <w:p>
      <w:r>
        <w:t>ФИО: Клавдия Владиславовна Прохорова</w:t>
      </w:r>
    </w:p>
    <w:p>
      <w:r>
        <w:t>Email: vitalimuravev@example.com</w:t>
      </w:r>
    </w:p>
    <w:p>
      <w:r>
        <w:t>Телефон: 8 (236) 929-17-10</w:t>
      </w:r>
    </w:p>
    <w:p>
      <w:r>
        <w:t>----------------------------------------</w:t>
      </w:r>
    </w:p>
    <w:p>
      <w:r>
        <w:t>ФИО: Молчанов Федор Геннадиевич</w:t>
      </w:r>
    </w:p>
    <w:p>
      <w:r>
        <w:t>Email: unikonov@example.org</w:t>
      </w:r>
    </w:p>
    <w:p>
      <w:r>
        <w:t>Телефон: 8 (583) 053-6850</w:t>
      </w:r>
    </w:p>
    <w:p>
      <w:r>
        <w:t>----------------------------------------</w:t>
      </w:r>
    </w:p>
    <w:p>
      <w:r>
        <w:t>ФИО: Константин Валерьянович Кудрявцев</w:t>
      </w:r>
    </w:p>
    <w:p>
      <w:r>
        <w:t>Email: marfa_46@example.com</w:t>
      </w:r>
    </w:p>
    <w:p>
      <w:r>
        <w:t>Телефон: +7 903 219 56 29</w:t>
      </w:r>
    </w:p>
    <w:p>
      <w:r>
        <w:t>----------------------------------------</w:t>
      </w:r>
    </w:p>
    <w:p>
      <w:r>
        <w:t>ФИО: Людмила Петровна Григорьева</w:t>
      </w:r>
    </w:p>
    <w:p>
      <w:r>
        <w:t>Email: udenisova@example.org</w:t>
      </w:r>
    </w:p>
    <w:p>
      <w:r>
        <w:t>Телефон: 83173037115</w:t>
      </w:r>
    </w:p>
    <w:p>
      <w:r>
        <w:t>----------------------------------------</w:t>
      </w:r>
    </w:p>
    <w:p>
      <w:r>
        <w:t>ФИО: Олег Ануфриевич Маслов</w:t>
      </w:r>
    </w:p>
    <w:p>
      <w:r>
        <w:t>Email: korolevmihe@example.com</w:t>
      </w:r>
    </w:p>
    <w:p>
      <w:r>
        <w:t>Телефон: +7 (890) 682-5508</w:t>
      </w:r>
    </w:p>
    <w:p>
      <w:r>
        <w:t>----------------------------------------</w:t>
      </w:r>
    </w:p>
    <w:p>
      <w:r>
        <w:t>ФИО: Феврония Степановна Аксенова</w:t>
      </w:r>
    </w:p>
    <w:p>
      <w:r>
        <w:t>Email: lukjan03@example.org</w:t>
      </w:r>
    </w:p>
    <w:p>
      <w:r>
        <w:t>Телефон: +7 563 977 5341</w:t>
      </w:r>
    </w:p>
    <w:p>
      <w:r>
        <w:t>----------------------------------------</w:t>
      </w:r>
    </w:p>
    <w:p>
      <w:r>
        <w:t>ФИО: Брагина Ангелина Викторовна</w:t>
      </w:r>
    </w:p>
    <w:p>
      <w:r>
        <w:t>Email: valerija1990@example.net</w:t>
      </w:r>
    </w:p>
    <w:p>
      <w:r>
        <w:t>Телефон: 8 (091) 729-82-49</w:t>
      </w:r>
    </w:p>
    <w:p>
      <w:r>
        <w:t>----------------------------------------</w:t>
      </w:r>
    </w:p>
    <w:p>
      <w:r>
        <w:t>ФИО: Смирнов Станислав Демидович</w:t>
      </w:r>
    </w:p>
    <w:p>
      <w:r>
        <w:t>Email: jakushevaksenija@example.com</w:t>
      </w:r>
    </w:p>
    <w:p>
      <w:r>
        <w:t>Телефон: 8 (344) 046-6821</w:t>
      </w:r>
    </w:p>
    <w:p>
      <w:r>
        <w:t>----------------------------------------</w:t>
      </w:r>
    </w:p>
    <w:p>
      <w:r>
        <w:t>ФИО: Мария Сергеевна Назарова</w:t>
      </w:r>
    </w:p>
    <w:p>
      <w:r>
        <w:t>Email: ostromir_20@example.net</w:t>
      </w:r>
    </w:p>
    <w:p>
      <w:r>
        <w:t>Телефон: 8 (138) 701-27-97</w:t>
      </w:r>
    </w:p>
    <w:p>
      <w:r>
        <w:t>----------------------------------------</w:t>
      </w:r>
    </w:p>
    <w:p>
      <w:r>
        <w:t>ФИО: Ипатий Фролович Евдокимов</w:t>
      </w:r>
    </w:p>
    <w:p>
      <w:r>
        <w:t>Email: ruslan_2024@example.org</w:t>
      </w:r>
    </w:p>
    <w:p>
      <w:r>
        <w:t>Телефон: 8 711 640 55 87</w:t>
      </w:r>
    </w:p>
    <w:p>
      <w:r>
        <w:t>----------------------------------------</w:t>
      </w:r>
    </w:p>
    <w:p>
      <w:r>
        <w:t>ФИО: Бурова Нина Кузьминична</w:t>
      </w:r>
    </w:p>
    <w:p>
      <w:r>
        <w:t>Email: vishnjakovsolomon@example.com</w:t>
      </w:r>
    </w:p>
    <w:p>
      <w:r>
        <w:t>Телефон: +7 080 510 8046</w:t>
      </w:r>
    </w:p>
    <w:p>
      <w:r>
        <w:t>----------------------------------------</w:t>
      </w:r>
    </w:p>
    <w:p>
      <w:r>
        <w:t>ФИО: Ефрем Димитриевич Матвеев</w:t>
      </w:r>
    </w:p>
    <w:p>
      <w:r>
        <w:t>Email: dorofefedotov@example.com</w:t>
      </w:r>
    </w:p>
    <w:p>
      <w:r>
        <w:t>Телефон: +7 110 907 6618</w:t>
      </w:r>
    </w:p>
    <w:p>
      <w:r>
        <w:t>----------------------------------------</w:t>
      </w:r>
    </w:p>
    <w:p>
      <w:r>
        <w:t>ФИО: Михайлова Анастасия Харитоновна</w:t>
      </w:r>
    </w:p>
    <w:p>
      <w:r>
        <w:t>Email: leon_2015@example.com</w:t>
      </w:r>
    </w:p>
    <w:p>
      <w:r>
        <w:t>Телефон: +7 174 736 61 26</w:t>
      </w:r>
    </w:p>
    <w:p>
      <w:r>
        <w:t>----------------------------------------</w:t>
      </w:r>
    </w:p>
    <w:p>
      <w:r>
        <w:t>ФИО: Панов Евдоким Богданович</w:t>
      </w:r>
    </w:p>
    <w:p>
      <w:r>
        <w:t>Email: jakov_1972@example.com</w:t>
      </w:r>
    </w:p>
    <w:p>
      <w:r>
        <w:t>Телефон: +7 (233) 757-9745</w:t>
      </w:r>
    </w:p>
    <w:p>
      <w:r>
        <w:t>----------------------------------------</w:t>
      </w:r>
    </w:p>
    <w:p>
      <w:r>
        <w:t>ФИО: Маргарита Петровна Матвеева</w:t>
      </w:r>
    </w:p>
    <w:p>
      <w:r>
        <w:t>Email: makarovaljubov@example.com</w:t>
      </w:r>
    </w:p>
    <w:p>
      <w:r>
        <w:t>Телефон: 8 (300) 009-69-37</w:t>
      </w:r>
    </w:p>
    <w:p>
      <w:r>
        <w:t>----------------------------------------</w:t>
      </w:r>
    </w:p>
    <w:p>
      <w:r>
        <w:t>ФИО: Ипполит Глебович Гордеев</w:t>
      </w:r>
    </w:p>
    <w:p>
      <w:r>
        <w:t>Email: avdelavrentev@example.org</w:t>
      </w:r>
    </w:p>
    <w:p>
      <w:r>
        <w:t>Телефон: 8 781 936 5469</w:t>
      </w:r>
    </w:p>
    <w:p>
      <w:r>
        <w:t>----------------------------------------</w:t>
      </w:r>
    </w:p>
    <w:p>
      <w:r>
        <w:t>ФИО: Шубина Пелагея Ильинична</w:t>
      </w:r>
    </w:p>
    <w:p>
      <w:r>
        <w:t>Email: lavrmishin@example.com</w:t>
      </w:r>
    </w:p>
    <w:p>
      <w:r>
        <w:t>Телефон: +7 (594) 974-51-62</w:t>
      </w:r>
    </w:p>
    <w:p>
      <w:r>
        <w:t>----------------------------------------</w:t>
      </w:r>
    </w:p>
    <w:p>
      <w:r>
        <w:t>ФИО: Ульян Бенедиктович Сафонов</w:t>
      </w:r>
    </w:p>
    <w:p>
      <w:r>
        <w:t>Email: luka_1974@example.org</w:t>
      </w:r>
    </w:p>
    <w:p>
      <w:r>
        <w:t>Телефон: 85854065619</w:t>
      </w:r>
    </w:p>
    <w:p>
      <w:r>
        <w:t>----------------------------------------</w:t>
      </w:r>
    </w:p>
    <w:p>
      <w:r>
        <w:t>ФИО: Русаков Владимир Глебович</w:t>
      </w:r>
    </w:p>
    <w:p>
      <w:r>
        <w:t>Email: alekseevharlampi@example.net</w:t>
      </w:r>
    </w:p>
    <w:p>
      <w:r>
        <w:t>Телефон: +7 861 872 20 29</w:t>
      </w:r>
    </w:p>
    <w:p>
      <w:r>
        <w:t>----------------------------------------</w:t>
      </w:r>
    </w:p>
    <w:p>
      <w:r>
        <w:t>ФИО: Регина Матвеевна Сидорова</w:t>
      </w:r>
    </w:p>
    <w:p>
      <w:r>
        <w:t>Email: juvenali_34@example.net</w:t>
      </w:r>
    </w:p>
    <w:p>
      <w:r>
        <w:t>Телефон: +7 418 298 9268</w:t>
      </w:r>
    </w:p>
    <w:p>
      <w:r>
        <w:t>----------------------------------------</w:t>
      </w:r>
    </w:p>
    <w:p>
      <w:r>
        <w:t>ФИО: Федорова Марина Павловна</w:t>
      </w:r>
    </w:p>
    <w:p>
      <w:r>
        <w:t>Email: komissarovamargarita@example.com</w:t>
      </w:r>
    </w:p>
    <w:p>
      <w:r>
        <w:t>Телефон: +7 159 176 63 05</w:t>
      </w:r>
    </w:p>
    <w:p>
      <w:r>
        <w:t>----------------------------------------</w:t>
      </w:r>
    </w:p>
    <w:p>
      <w:r>
        <w:t>ФИО: Фёкла Натановна Вишнякова</w:t>
      </w:r>
    </w:p>
    <w:p>
      <w:r>
        <w:t>Email: muravevtrifon@example.org</w:t>
      </w:r>
    </w:p>
    <w:p>
      <w:r>
        <w:t>Телефон: +7 988 437 2435</w:t>
      </w:r>
    </w:p>
    <w:p>
      <w:r>
        <w:t>----------------------------------------</w:t>
      </w:r>
    </w:p>
    <w:p>
      <w:r>
        <w:t>ФИО: Абрамова Лукия Кузьминична</w:t>
      </w:r>
    </w:p>
    <w:p>
      <w:r>
        <w:t>Email: ermil_2013@example.net</w:t>
      </w:r>
    </w:p>
    <w:p>
      <w:r>
        <w:t>Телефон: +7 (297) 813-7311</w:t>
      </w:r>
    </w:p>
    <w:p>
      <w:r>
        <w:t>----------------------------------------</w:t>
      </w:r>
    </w:p>
    <w:p>
      <w:r>
        <w:t>ФИО: Комиссарова Галина Тарасовна</w:t>
      </w:r>
    </w:p>
    <w:p>
      <w:r>
        <w:t>Email: dobromislmoiseev@example.com</w:t>
      </w:r>
    </w:p>
    <w:p>
      <w:r>
        <w:t>Телефон: 8 (891) 476-1462</w:t>
      </w:r>
    </w:p>
    <w:p>
      <w:r>
        <w:t>----------------------------------------</w:t>
      </w:r>
    </w:p>
    <w:p>
      <w:r>
        <w:t>ФИО: Федор Адамович Николаев</w:t>
      </w:r>
    </w:p>
    <w:p>
      <w:r>
        <w:t>Email: fomakolobov@example.net</w:t>
      </w:r>
    </w:p>
    <w:p>
      <w:r>
        <w:t>Телефон: 88223943092</w:t>
      </w:r>
    </w:p>
    <w:p>
      <w:r>
        <w:t>----------------------------------------</w:t>
      </w:r>
    </w:p>
    <w:p>
      <w:r>
        <w:t>ФИО: Щукина Зинаида Васильевна</w:t>
      </w:r>
    </w:p>
    <w:p>
      <w:r>
        <w:t>Email: valerjan_2023@example.org</w:t>
      </w:r>
    </w:p>
    <w:p>
      <w:r>
        <w:t>Телефон: 8 034 866 0706</w:t>
      </w:r>
    </w:p>
    <w:p>
      <w:r>
        <w:t>----------------------------------------</w:t>
      </w:r>
    </w:p>
    <w:p>
      <w:r>
        <w:t>ФИО: Аристарх Якубович Иванов</w:t>
      </w:r>
    </w:p>
    <w:p>
      <w:r>
        <w:t>Email: nikita87@example.org</w:t>
      </w:r>
    </w:p>
    <w:p>
      <w:r>
        <w:t>Телефон: +7 442 426 97 97</w:t>
      </w:r>
    </w:p>
    <w:p>
      <w:r>
        <w:t>----------------------------------------</w:t>
      </w:r>
    </w:p>
    <w:p>
      <w:r>
        <w:t>ФИО: Александрова Алла Тимофеевна</w:t>
      </w:r>
    </w:p>
    <w:p>
      <w:r>
        <w:t>Email: vsemil1985@example.org</w:t>
      </w:r>
    </w:p>
    <w:p>
      <w:r>
        <w:t>Телефон: +7 (051) 093-79-73</w:t>
      </w:r>
    </w:p>
    <w:p>
      <w:r>
        <w:t>----------------------------------------</w:t>
      </w:r>
    </w:p>
    <w:p>
      <w:r>
        <w:t>ФИО: Анна Наумовна Максимова</w:t>
      </w:r>
    </w:p>
    <w:p>
      <w:r>
        <w:t>Email: nosovaalevtina@example.com</w:t>
      </w:r>
    </w:p>
    <w:p>
      <w:r>
        <w:t>Телефон: 8 013 775 09 85</w:t>
      </w:r>
    </w:p>
    <w:p>
      <w:r>
        <w:t>----------------------------------------</w:t>
      </w:r>
    </w:p>
    <w:p>
      <w:r>
        <w:t>ФИО: Самойлов Бажен Исидорович</w:t>
      </w:r>
    </w:p>
    <w:p>
      <w:r>
        <w:t>Email: trofim_43@example.org</w:t>
      </w:r>
    </w:p>
    <w:p>
      <w:r>
        <w:t>Телефон: +7 (290) 740-3585</w:t>
      </w:r>
    </w:p>
    <w:p>
      <w:r>
        <w:t>----------------------------------------</w:t>
      </w:r>
    </w:p>
    <w:p>
      <w:r>
        <w:t>ФИО: Ульяна Мироновна Моисеева</w:t>
      </w:r>
    </w:p>
    <w:p>
      <w:r>
        <w:t>Email: lihachevalukija@example.com</w:t>
      </w:r>
    </w:p>
    <w:p>
      <w:r>
        <w:t>Телефон: 81892297128</w:t>
      </w:r>
    </w:p>
    <w:p>
      <w:r>
        <w:t>----------------------------------------</w:t>
      </w:r>
    </w:p>
    <w:p>
      <w:r>
        <w:t>ФИО: Носков Моисей Ильясович</w:t>
      </w:r>
    </w:p>
    <w:p>
      <w:r>
        <w:t>Email: sila_1978@example.com</w:t>
      </w:r>
    </w:p>
    <w:p>
      <w:r>
        <w:t>Телефон: 8 (282) 173-40-96</w:t>
      </w:r>
    </w:p>
    <w:p>
      <w:r>
        <w:t>----------------------------------------</w:t>
      </w:r>
    </w:p>
    <w:p>
      <w:r>
        <w:t>ФИО: Ирина Тимуровна Щукина</w:t>
      </w:r>
    </w:p>
    <w:p>
      <w:r>
        <w:t>Email: vinogradovaklavdija@example.net</w:t>
      </w:r>
    </w:p>
    <w:p>
      <w:r>
        <w:t>Телефон: +74871215089</w:t>
      </w:r>
    </w:p>
    <w:p>
      <w:r>
        <w:t>----------------------------------------</w:t>
      </w:r>
    </w:p>
    <w:p>
      <w:r>
        <w:t>ФИО: Орлов Радислав Вилорович</w:t>
      </w:r>
    </w:p>
    <w:p>
      <w:r>
        <w:t>Email: viktorjakovlev@example.net</w:t>
      </w:r>
    </w:p>
    <w:p>
      <w:r>
        <w:t>Телефон: +7 292 135 84 88</w:t>
      </w:r>
    </w:p>
    <w:p>
      <w:r>
        <w:t>----------------------------------------</w:t>
      </w:r>
    </w:p>
    <w:p>
      <w:r>
        <w:t>ФИО: Кира Ждановна Колесникова</w:t>
      </w:r>
    </w:p>
    <w:p>
      <w:r>
        <w:t>Email: ipat1995@example.org</w:t>
      </w:r>
    </w:p>
    <w:p>
      <w:r>
        <w:t>Телефон: 86124630806</w:t>
      </w:r>
    </w:p>
    <w:p>
      <w:r>
        <w:t>----------------------------------------</w:t>
      </w:r>
    </w:p>
    <w:p>
      <w:r>
        <w:t>ФИО: Кошелев Софрон Иларионович</w:t>
      </w:r>
    </w:p>
    <w:p>
      <w:r>
        <w:t>Email: nikiforovaalevtina@example.com</w:t>
      </w:r>
    </w:p>
    <w:p>
      <w:r>
        <w:t>Телефон: +7 356 222 33 36</w:t>
      </w:r>
    </w:p>
    <w:p>
      <w:r>
        <w:t>----------------------------------------</w:t>
      </w:r>
    </w:p>
    <w:p>
      <w:r>
        <w:t>ФИО: Лукия Анатольевна Фомичева</w:t>
      </w:r>
    </w:p>
    <w:p>
      <w:r>
        <w:t>Email: lihachevanonna@example.org</w:t>
      </w:r>
    </w:p>
    <w:p>
      <w:r>
        <w:t>Телефон: +7 648 158 5276</w:t>
      </w:r>
    </w:p>
    <w:p>
      <w:r>
        <w:t>----------------------------------------</w:t>
      </w:r>
    </w:p>
    <w:p>
      <w:r>
        <w:t>ФИО: Дементьева Светлана Матвеевна</w:t>
      </w:r>
    </w:p>
    <w:p>
      <w:r>
        <w:t>Email: zahar1977@example.org</w:t>
      </w:r>
    </w:p>
    <w:p>
      <w:r>
        <w:t>Телефон: +7 (689) 872-26-89</w:t>
      </w:r>
    </w:p>
    <w:p>
      <w:r>
        <w:t>----------------------------------------</w:t>
      </w:r>
    </w:p>
    <w:p>
      <w:r>
        <w:t>ФИО: Викентий Еремеевич Пестов</w:t>
      </w:r>
    </w:p>
    <w:p>
      <w:r>
        <w:t>Email: dementiorlov@example.com</w:t>
      </w:r>
    </w:p>
    <w:p>
      <w:r>
        <w:t>Телефон: 8 167 248 4833</w:t>
      </w:r>
    </w:p>
    <w:p>
      <w:r>
        <w:t>----------------------------------------</w:t>
      </w:r>
    </w:p>
    <w:p>
      <w:r>
        <w:t>ФИО: Назарова Синклитикия Вячеславовна</w:t>
      </w:r>
    </w:p>
    <w:p>
      <w:r>
        <w:t>Email: vadimjakushev@example.net</w:t>
      </w:r>
    </w:p>
    <w:p>
      <w:r>
        <w:t>Телефон: 8 (058) 022-36-13</w:t>
      </w:r>
    </w:p>
    <w:p>
      <w:r>
        <w:t>----------------------------------------</w:t>
      </w:r>
    </w:p>
    <w:p>
      <w:r>
        <w:t>ФИО: Наталья Ждановна Яковлева</w:t>
      </w:r>
    </w:p>
    <w:p>
      <w:r>
        <w:t>Email: grishinaregina@example.com</w:t>
      </w:r>
    </w:p>
    <w:p>
      <w:r>
        <w:t>Телефон: +7 (074) 364-51-19</w:t>
      </w:r>
    </w:p>
    <w:p>
      <w:r>
        <w:t>----------------------------------------</w:t>
      </w:r>
    </w:p>
    <w:p>
      <w:r>
        <w:t>ФИО: Октябрина Ильинична Русакова</w:t>
      </w:r>
    </w:p>
    <w:p>
      <w:r>
        <w:t>Email: alla_1975@example.org</w:t>
      </w:r>
    </w:p>
    <w:p>
      <w:r>
        <w:t>Телефон: 8 (506) 910-13-45</w:t>
      </w:r>
    </w:p>
    <w:p>
      <w:r>
        <w:t>----------------------------------------</w:t>
      </w:r>
    </w:p>
    <w:p>
      <w:r>
        <w:t>ФИО: Карпова Иванна Робертовна</w:t>
      </w:r>
    </w:p>
    <w:p>
      <w:r>
        <w:t>Email: maksimovadrian@example.com</w:t>
      </w:r>
    </w:p>
    <w:p>
      <w:r>
        <w:t>Телефон: 8 (110) 948-1289</w:t>
      </w:r>
    </w:p>
    <w:p>
      <w:r>
        <w:t>----------------------------------------</w:t>
      </w:r>
    </w:p>
    <w:p>
      <w:r>
        <w:t>ФИО: Ковалев Эммануил Юльевич</w:t>
      </w:r>
    </w:p>
    <w:p>
      <w:r>
        <w:t>Email: imironov@example.com</w:t>
      </w:r>
    </w:p>
    <w:p>
      <w:r>
        <w:t>Телефон: +74635634867</w:t>
      </w:r>
    </w:p>
    <w:p>
      <w:r>
        <w:t>----------------------------------------</w:t>
      </w:r>
    </w:p>
    <w:p>
      <w:r>
        <w:t>ФИО: Борисов Савва Федосьевич</w:t>
      </w:r>
    </w:p>
    <w:p>
      <w:r>
        <w:t>Email: kulaginamilitsa@example.com</w:t>
      </w:r>
    </w:p>
    <w:p>
      <w:r>
        <w:t>Телефон: 81515723346</w:t>
      </w:r>
    </w:p>
    <w:p>
      <w:r>
        <w:t>----------------------------------------</w:t>
      </w:r>
    </w:p>
    <w:p>
      <w:r>
        <w:t>ФИО: Чернова Майя Валентиновна</w:t>
      </w:r>
    </w:p>
    <w:p>
      <w:r>
        <w:t>Email: milen1971@example.com</w:t>
      </w:r>
    </w:p>
    <w:p>
      <w:r>
        <w:t>Телефон: +7 873 455 5956</w:t>
      </w:r>
    </w:p>
    <w:p>
      <w:r>
        <w:t>----------------------------------------</w:t>
      </w:r>
    </w:p>
    <w:p>
      <w:r>
        <w:t>ФИО: Мина Антонович Ефимов</w:t>
      </w:r>
    </w:p>
    <w:p>
      <w:r>
        <w:t>Email: moise_70@example.org</w:t>
      </w:r>
    </w:p>
    <w:p>
      <w:r>
        <w:t>Телефон: 8 (925) 288-2156</w:t>
      </w:r>
    </w:p>
    <w:p>
      <w:r>
        <w:t>----------------------------------------</w:t>
      </w:r>
    </w:p>
    <w:p>
      <w:r>
        <w:t>ФИО: Рожков Гурий Гордеевич</w:t>
      </w:r>
    </w:p>
    <w:p>
      <w:r>
        <w:t>Email: baranovakira@example.com</w:t>
      </w:r>
    </w:p>
    <w:p>
      <w:r>
        <w:t>Телефон: 8 (441) 003-9655</w:t>
      </w:r>
    </w:p>
    <w:p>
      <w:r>
        <w:t>----------------------------------------</w:t>
      </w:r>
    </w:p>
    <w:p>
      <w:r>
        <w:t>ФИО: Ерофей Андреевич Лапин</w:t>
      </w:r>
    </w:p>
    <w:p>
      <w:r>
        <w:t>Email: tvorimirchernov@example.net</w:t>
      </w:r>
    </w:p>
    <w:p>
      <w:r>
        <w:t>Телефон: 8 425 418 65 92</w:t>
      </w:r>
    </w:p>
    <w:p>
      <w:r>
        <w:t>----------------------------------------</w:t>
      </w:r>
    </w:p>
    <w:p>
      <w:r>
        <w:t>ФИО: Туров Моисей Игнатович</w:t>
      </w:r>
    </w:p>
    <w:p>
      <w:r>
        <w:t>Email: emmanuil_2023@example.net</w:t>
      </w:r>
    </w:p>
    <w:p>
      <w:r>
        <w:t>Телефон: +78849229665</w:t>
      </w:r>
    </w:p>
    <w:p>
      <w:r>
        <w:t>----------------------------------------</w:t>
      </w:r>
    </w:p>
    <w:p>
      <w:r>
        <w:t>ФИО: Феликс Данилович Одинцов</w:t>
      </w:r>
    </w:p>
    <w:p>
      <w:r>
        <w:t>Email: kuprijan83@example.net</w:t>
      </w:r>
    </w:p>
    <w:p>
      <w:r>
        <w:t>Телефон: +7 (763) 708-5444</w:t>
      </w:r>
    </w:p>
    <w:p>
      <w:r>
        <w:t>----------------------------------------</w:t>
      </w:r>
    </w:p>
    <w:p>
      <w:r>
        <w:t>ФИО: Доронина Эмилия Геннадьевна</w:t>
      </w:r>
    </w:p>
    <w:p>
      <w:r>
        <w:t>Email: konstantinovkapiton@example.com</w:t>
      </w:r>
    </w:p>
    <w:p>
      <w:r>
        <w:t>Телефон: +7 (308) 202-5977</w:t>
      </w:r>
    </w:p>
    <w:p>
      <w:r>
        <w:t>----------------------------------------</w:t>
      </w:r>
    </w:p>
    <w:p>
      <w:r>
        <w:t>ФИО: Никифоров Варфоломей Тимурович</w:t>
      </w:r>
    </w:p>
    <w:p>
      <w:r>
        <w:t>Email: ujakovlev@example.org</w:t>
      </w:r>
    </w:p>
    <w:p>
      <w:r>
        <w:t>Телефон: 8 (013) 425-52-45</w:t>
      </w:r>
    </w:p>
    <w:p>
      <w:r>
        <w:t>----------------------------------------</w:t>
      </w:r>
    </w:p>
    <w:p>
      <w:r>
        <w:t>ФИО: Никифоров Владимир Вилорович</w:t>
      </w:r>
    </w:p>
    <w:p>
      <w:r>
        <w:t>Email: chernovipati@example.com</w:t>
      </w:r>
    </w:p>
    <w:p>
      <w:r>
        <w:t>Телефон: +7 (506) 204-88-28</w:t>
      </w:r>
    </w:p>
    <w:p>
      <w:r>
        <w:t>----------------------------------------</w:t>
      </w:r>
    </w:p>
    <w:p>
      <w:r>
        <w:t>ФИО: Кузьмин Мир Ярославович</w:t>
      </w:r>
    </w:p>
    <w:p>
      <w:r>
        <w:t>Email: subbotinaantonina@example.net</w:t>
      </w:r>
    </w:p>
    <w:p>
      <w:r>
        <w:t>Телефон: 8 (816) 729-6536</w:t>
      </w:r>
    </w:p>
    <w:p>
      <w:r>
        <w:t>----------------------------------------</w:t>
      </w:r>
    </w:p>
    <w:p>
      <w:r>
        <w:t>ФИО: Тарас Анисимович Максимов</w:t>
      </w:r>
    </w:p>
    <w:p>
      <w:r>
        <w:t>Email: zikovafekla@example.org</w:t>
      </w:r>
    </w:p>
    <w:p>
      <w:r>
        <w:t>Телефон: +7 (597) 546-79-31</w:t>
      </w:r>
    </w:p>
    <w:p>
      <w:r>
        <w:t>----------------------------------------</w:t>
      </w:r>
    </w:p>
    <w:p>
      <w:r>
        <w:t>ФИО: Наина Антоновна Юдина</w:t>
      </w:r>
    </w:p>
    <w:p>
      <w:r>
        <w:t>Email: zinaida_2002@example.net</w:t>
      </w:r>
    </w:p>
    <w:p>
      <w:r>
        <w:t>Телефон: 8 071 396 12 56</w:t>
      </w:r>
    </w:p>
    <w:p>
      <w:r>
        <w:t>----------------------------------------</w:t>
      </w:r>
    </w:p>
    <w:p>
      <w:r>
        <w:t>ФИО: Пелагея Романовна Агафонова</w:t>
      </w:r>
    </w:p>
    <w:p>
      <w:r>
        <w:t>Email: makarovairaida@example.org</w:t>
      </w:r>
    </w:p>
    <w:p>
      <w:r>
        <w:t>Телефон: 8 (146) 208-61-57</w:t>
      </w:r>
    </w:p>
    <w:p>
      <w:r>
        <w:t>----------------------------------------</w:t>
      </w:r>
    </w:p>
    <w:p>
      <w:r>
        <w:t>ФИО: Авдеев Ермил Владиславович</w:t>
      </w:r>
    </w:p>
    <w:p>
      <w:r>
        <w:t>Email: ignatovalekse@example.com</w:t>
      </w:r>
    </w:p>
    <w:p>
      <w:r>
        <w:t>Телефон: +7 209 390 20 36</w:t>
      </w:r>
    </w:p>
    <w:p>
      <w:r>
        <w:t>----------------------------------------</w:t>
      </w:r>
    </w:p>
    <w:p>
      <w:r>
        <w:t>ФИО: Андроник Давидович Красильников</w:t>
      </w:r>
    </w:p>
    <w:p>
      <w:r>
        <w:t>Email: ulapina@example.net</w:t>
      </w:r>
    </w:p>
    <w:p>
      <w:r>
        <w:t>Телефон: 8 706 804 26 98</w:t>
      </w:r>
    </w:p>
    <w:p>
      <w:r>
        <w:t>----------------------------------------</w:t>
      </w:r>
    </w:p>
    <w:p>
      <w:r>
        <w:t>ФИО: Фадей Борисович Белов</w:t>
      </w:r>
    </w:p>
    <w:p>
      <w:r>
        <w:t>Email: vlas1979@example.org</w:t>
      </w:r>
    </w:p>
    <w:p>
      <w:r>
        <w:t>Телефон: +72645873307</w:t>
      </w:r>
    </w:p>
    <w:p>
      <w:r>
        <w:t>----------------------------------------</w:t>
      </w:r>
    </w:p>
    <w:p>
      <w:r>
        <w:t>ФИО: Милица Аскольдовна Авдеева</w:t>
      </w:r>
    </w:p>
    <w:p>
      <w:r>
        <w:t>Email: regina_1995@example.net</w:t>
      </w:r>
    </w:p>
    <w:p>
      <w:r>
        <w:t>Телефон: 8 709 828 80 00</w:t>
      </w:r>
    </w:p>
    <w:p>
      <w:r>
        <w:t>----------------------------------------</w:t>
      </w:r>
    </w:p>
    <w:p>
      <w:r>
        <w:t>ФИО: Климент Гаврилович Воробьев</w:t>
      </w:r>
    </w:p>
    <w:p>
      <w:r>
        <w:t>Email: olimpiada_82@example.com</w:t>
      </w:r>
    </w:p>
    <w:p>
      <w:r>
        <w:t>Телефон: 8 (995) 330-3398</w:t>
      </w:r>
    </w:p>
    <w:p>
      <w:r>
        <w:t>----------------------------------------</w:t>
      </w:r>
    </w:p>
    <w:p>
      <w:r>
        <w:t>ФИО: Гришин Осип Демидович</w:t>
      </w:r>
    </w:p>
    <w:p>
      <w:r>
        <w:t>Email: alla_1994@example.org</w:t>
      </w:r>
    </w:p>
    <w:p>
      <w:r>
        <w:t>Телефон: 8 (266) 883-32-18</w:t>
      </w:r>
    </w:p>
    <w:p>
      <w:r>
        <w:t>----------------------------------------</w:t>
      </w:r>
    </w:p>
    <w:p>
      <w:r>
        <w:t>ФИО: Князев Агап Трифонович</w:t>
      </w:r>
    </w:p>
    <w:p>
      <w:r>
        <w:t>Email: zinovevavalentina@example.net</w:t>
      </w:r>
    </w:p>
    <w:p>
      <w:r>
        <w:t>Телефон: +7 893 410 91 17</w:t>
      </w:r>
    </w:p>
    <w:p>
      <w:r>
        <w:t>----------------------------------------</w:t>
      </w:r>
    </w:p>
    <w:p>
      <w:r>
        <w:t>ФИО: г-жа Титова Ольга Олеговна</w:t>
      </w:r>
    </w:p>
    <w:p>
      <w:r>
        <w:t>Email: kazakovaija@example.com</w:t>
      </w:r>
    </w:p>
    <w:p>
      <w:r>
        <w:t>Телефон: 89211919004</w:t>
      </w:r>
    </w:p>
    <w:p>
      <w:r>
        <w:t>----------------------------------------</w:t>
      </w:r>
    </w:p>
    <w:p>
      <w:r>
        <w:t>ФИО: Костина Раиса Тимуровна</w:t>
      </w:r>
    </w:p>
    <w:p>
      <w:r>
        <w:t>Email: ustinovmaksim@example.com</w:t>
      </w:r>
    </w:p>
    <w:p>
      <w:r>
        <w:t>Телефон: 8 (867) 445-5089</w:t>
      </w:r>
    </w:p>
    <w:p>
      <w:r>
        <w:t>----------------------------------------</w:t>
      </w:r>
    </w:p>
    <w:p>
      <w:r>
        <w:t>ФИО: Горбунов Евстафий Германович</w:t>
      </w:r>
    </w:p>
    <w:p>
      <w:r>
        <w:t>Email: mark_1986@example.org</w:t>
      </w:r>
    </w:p>
    <w:p>
      <w:r>
        <w:t>Телефон: 8 (826) 929-8945</w:t>
      </w:r>
    </w:p>
    <w:p>
      <w:r>
        <w:t>----------------------------------------</w:t>
      </w:r>
    </w:p>
    <w:p>
      <w:r>
        <w:t>ФИО: Козлова Надежда Игоревна</w:t>
      </w:r>
    </w:p>
    <w:p>
      <w:r>
        <w:t>Email: moise_1982@example.org</w:t>
      </w:r>
    </w:p>
    <w:p>
      <w:r>
        <w:t>Телефон: +72391147342</w:t>
      </w:r>
    </w:p>
    <w:p>
      <w:r>
        <w:t>----------------------------------------</w:t>
      </w:r>
    </w:p>
    <w:p>
      <w:r>
        <w:t>ФИО: Егоров Демьян Валентинович</w:t>
      </w:r>
    </w:p>
    <w:p>
      <w:r>
        <w:t>Email: milovanzikov@example.net</w:t>
      </w:r>
    </w:p>
    <w:p>
      <w:r>
        <w:t>Телефон: 8 (007) 959-14-10</w:t>
      </w:r>
    </w:p>
    <w:p>
      <w:r>
        <w:t>----------------------------------------</w:t>
      </w:r>
    </w:p>
    <w:p>
      <w:r>
        <w:t>ФИО: Красильникова Ольга Степановна</w:t>
      </w:r>
    </w:p>
    <w:p>
      <w:r>
        <w:t>Email: vasilisa00@example.org</w:t>
      </w:r>
    </w:p>
    <w:p>
      <w:r>
        <w:t>Телефон: +7 927 198 94 42</w:t>
      </w:r>
    </w:p>
    <w:p>
      <w:r>
        <w:t>----------------------------------------</w:t>
      </w:r>
    </w:p>
    <w:p>
      <w:r>
        <w:t>ФИО: Александра Михайловна Гурьева</w:t>
      </w:r>
    </w:p>
    <w:p>
      <w:r>
        <w:t>Email: olimpiada_34@example.com</w:t>
      </w:r>
    </w:p>
    <w:p>
      <w:r>
        <w:t>Телефон: +7 420 947 19 18</w:t>
      </w:r>
    </w:p>
    <w:p>
      <w:r>
        <w:t>----------------------------------------</w:t>
      </w:r>
    </w:p>
    <w:p>
      <w:r>
        <w:t>ФИО: Лапин Вениамин Данилович</w:t>
      </w:r>
    </w:p>
    <w:p>
      <w:r>
        <w:t>Email: olimpi_2004@example.org</w:t>
      </w:r>
    </w:p>
    <w:p>
      <w:r>
        <w:t>Телефон: 8 943 713 42 71</w:t>
      </w:r>
    </w:p>
    <w:p>
      <w:r>
        <w:t>----------------------------------------</w:t>
      </w:r>
    </w:p>
    <w:p>
      <w:r>
        <w:t>ФИО: Федор Архипович Родионов</w:t>
      </w:r>
    </w:p>
    <w:p>
      <w:r>
        <w:t>Email: sorokinaljubov@example.net</w:t>
      </w:r>
    </w:p>
    <w:p>
      <w:r>
        <w:t>Телефон: 84439662062</w:t>
      </w:r>
    </w:p>
    <w:p>
      <w:r>
        <w:t>----------------------------------------</w:t>
      </w:r>
    </w:p>
    <w:p>
      <w:r>
        <w:t>ФИО: Ксения Наумовна Ковалева</w:t>
      </w:r>
    </w:p>
    <w:p>
      <w:r>
        <w:t>Email: jakushevaeleonora@example.org</w:t>
      </w:r>
    </w:p>
    <w:p>
      <w:r>
        <w:t>Телефон: 86605493215</w:t>
      </w:r>
    </w:p>
    <w:p>
      <w:r>
        <w:t>----------------------------------------</w:t>
      </w:r>
    </w:p>
    <w:p>
      <w:r>
        <w:t>ФИО: Белов Изяслав Марсович</w:t>
      </w:r>
    </w:p>
    <w:p>
      <w:r>
        <w:t>Email: kulikoveduard@example.org</w:t>
      </w:r>
    </w:p>
    <w:p>
      <w:r>
        <w:t>Телефон: 8 374 792 6142</w:t>
      </w:r>
    </w:p>
    <w:p>
      <w:r>
        <w:t>----------------------------------------</w:t>
      </w:r>
    </w:p>
    <w:p>
      <w:r>
        <w:t>ФИО: Ананий Демьянович Алексеев</w:t>
      </w:r>
    </w:p>
    <w:p>
      <w:r>
        <w:t>Email: svetlana62@example.net</w:t>
      </w:r>
    </w:p>
    <w:p>
      <w:r>
        <w:t>Телефон: +7 039 947 55 37</w:t>
      </w:r>
    </w:p>
    <w:p>
      <w:r>
        <w:t>----------------------------------------</w:t>
      </w:r>
    </w:p>
    <w:p>
      <w:r>
        <w:t>ФИО: Богдан Феодосьевич Мамонтов</w:t>
      </w:r>
    </w:p>
    <w:p>
      <w:r>
        <w:t>Email: evfrosinija2008@example.net</w:t>
      </w:r>
    </w:p>
    <w:p>
      <w:r>
        <w:t>Телефон: +7 (288) 832-73-15</w:t>
      </w:r>
    </w:p>
    <w:p>
      <w:r>
        <w:t>----------------------------------------</w:t>
      </w:r>
    </w:p>
    <w:p>
      <w:r>
        <w:t>ФИО: Суханов Кир Устинович</w:t>
      </w:r>
    </w:p>
    <w:p>
      <w:r>
        <w:t>Email: zhuravlevgennadi@example.org</w:t>
      </w:r>
    </w:p>
    <w:p>
      <w:r>
        <w:t>Телефон: +7 (177) 737-6932</w:t>
      </w:r>
    </w:p>
    <w:p>
      <w:r>
        <w:t>----------------------------------------</w:t>
      </w:r>
    </w:p>
    <w:p>
      <w:r>
        <w:t>ФИО: г-н Крылов Епифан Жоресович</w:t>
      </w:r>
    </w:p>
    <w:p>
      <w:r>
        <w:t>Email: proklveselov@example.com</w:t>
      </w:r>
    </w:p>
    <w:p>
      <w:r>
        <w:t>Телефон: 82413949133</w:t>
      </w:r>
    </w:p>
    <w:p>
      <w:r>
        <w:t>----------------------------------------</w:t>
      </w:r>
    </w:p>
    <w:p>
      <w:r>
        <w:t>ФИО: Дорофей Харитонович Уваров</w:t>
      </w:r>
    </w:p>
    <w:p>
      <w:r>
        <w:t>Email: raisa_11@example.com</w:t>
      </w:r>
    </w:p>
    <w:p>
      <w:r>
        <w:t>Телефон: +7 (432) 257-5447</w:t>
      </w:r>
    </w:p>
    <w:p>
      <w:r>
        <w:t>----------------------------------------</w:t>
      </w:r>
    </w:p>
    <w:p>
      <w:r>
        <w:t>ФИО: Некрасов Мариан Викентьевич</w:t>
      </w:r>
    </w:p>
    <w:p>
      <w:r>
        <w:t>Email: amvrosi1993@example.com</w:t>
      </w:r>
    </w:p>
    <w:p>
      <w:r>
        <w:t>Телефон: 8 (940) 914-2684</w:t>
      </w:r>
    </w:p>
    <w:p>
      <w:r>
        <w:t>----------------------------------------</w:t>
      </w:r>
    </w:p>
    <w:p>
      <w:r>
        <w:t>ФИО: Маргарита Сергеевна Горбунова</w:t>
      </w:r>
    </w:p>
    <w:p>
      <w:r>
        <w:t>Email: prokofi57@example.org</w:t>
      </w:r>
    </w:p>
    <w:p>
      <w:r>
        <w:t>Телефон: +7 265 081 23 75</w:t>
      </w:r>
    </w:p>
    <w:p>
      <w:r>
        <w:t>----------------------------------------</w:t>
      </w:r>
    </w:p>
    <w:p>
      <w:r>
        <w:t>ФИО: Эрнест Ануфриевич Яковлев</w:t>
      </w:r>
    </w:p>
    <w:p>
      <w:r>
        <w:t>Email: dorofesamolov@example.com</w:t>
      </w:r>
    </w:p>
    <w:p>
      <w:r>
        <w:t>Телефон: 8 (227) 898-0687</w:t>
      </w:r>
    </w:p>
    <w:p>
      <w:r>
        <w:t>----------------------------------------</w:t>
      </w:r>
    </w:p>
    <w:p>
      <w:r>
        <w:t>ФИО: г-жа Селиверстова Валерия Михайловна</w:t>
      </w:r>
    </w:p>
    <w:p>
      <w:r>
        <w:t>Email: prohor_81@example.net</w:t>
      </w:r>
    </w:p>
    <w:p>
      <w:r>
        <w:t>Телефон: 8 (194) 975-1293</w:t>
      </w:r>
    </w:p>
    <w:p>
      <w:r>
        <w:t>----------------------------------------</w:t>
      </w:r>
    </w:p>
    <w:p>
      <w:r>
        <w:t>ФИО: Цветкова Нонна Васильевна</w:t>
      </w:r>
    </w:p>
    <w:p>
      <w:r>
        <w:t>Email: lukinaoksana@example.org</w:t>
      </w:r>
    </w:p>
    <w:p>
      <w:r>
        <w:t>Телефон: +76104738601</w:t>
      </w:r>
    </w:p>
    <w:p>
      <w:r>
        <w:t>----------------------------------------</w:t>
      </w:r>
    </w:p>
    <w:p>
      <w:r>
        <w:t>ФИО: Регина Натановна Рогова</w:t>
      </w:r>
    </w:p>
    <w:p>
      <w:r>
        <w:t>Email: ratibor2010@example.org</w:t>
      </w:r>
    </w:p>
    <w:p>
      <w:r>
        <w:t>Телефон: +7 (419) 653-0865</w:t>
      </w:r>
    </w:p>
    <w:p>
      <w:r>
        <w:t>----------------------------------------</w:t>
      </w:r>
    </w:p>
    <w:p>
      <w:r>
        <w:t>ФИО: Майя Тимофеевна Федотова</w:t>
      </w:r>
    </w:p>
    <w:p>
      <w:r>
        <w:t>Email: elizaveta2016@example.org</w:t>
      </w:r>
    </w:p>
    <w:p>
      <w:r>
        <w:t>Телефон: +7 062 957 98 19</w:t>
      </w:r>
    </w:p>
    <w:p>
      <w:r>
        <w:t>----------------------------------------</w:t>
      </w:r>
    </w:p>
    <w:p>
      <w:r>
        <w:t>ФИО: Меркушев Аверкий Антипович</w:t>
      </w:r>
    </w:p>
    <w:p>
      <w:r>
        <w:t>Email: afanasikuznetsov@example.org</w:t>
      </w:r>
    </w:p>
    <w:p>
      <w:r>
        <w:t>Телефон: +7 (415) 761-75-86</w:t>
      </w:r>
    </w:p>
    <w:p>
      <w:r>
        <w:t>----------------------------------------</w:t>
      </w:r>
    </w:p>
    <w:p>
      <w:r>
        <w:t>ФИО: Коновалова Таисия Рубеновна</w:t>
      </w:r>
    </w:p>
    <w:p>
      <w:r>
        <w:t>Email: vladlen2001@example.com</w:t>
      </w:r>
    </w:p>
    <w:p>
      <w:r>
        <w:t>Телефон: +78151919907</w:t>
      </w:r>
    </w:p>
    <w:p>
      <w:r>
        <w:t>----------------------------------------</w:t>
      </w:r>
    </w:p>
    <w:p>
      <w:r>
        <w:t>ФИО: Корнилов Вячеслав Абрамович</w:t>
      </w:r>
    </w:p>
    <w:p>
      <w:r>
        <w:t>Email: ferapont_03@example.net</w:t>
      </w:r>
    </w:p>
    <w:p>
      <w:r>
        <w:t>Телефон: 8 (494) 114-81-23</w:t>
      </w:r>
    </w:p>
    <w:p>
      <w:r>
        <w:t>----------------------------------------</w:t>
      </w:r>
    </w:p>
    <w:p>
      <w:r>
        <w:t>ФИО: Федосеев Гурий Викентьевич</w:t>
      </w:r>
    </w:p>
    <w:p>
      <w:r>
        <w:t>Email: klavdija54@example.org</w:t>
      </w:r>
    </w:p>
    <w:p>
      <w:r>
        <w:t>Телефон: 8 (014) 750-24-66</w:t>
      </w:r>
    </w:p>
    <w:p>
      <w:r>
        <w:t>----------------------------------------</w:t>
      </w:r>
    </w:p>
    <w:p>
      <w:r>
        <w:t>ФИО: Суворов Пров Эдгардович</w:t>
      </w:r>
    </w:p>
    <w:p>
      <w:r>
        <w:t>Email: aanisimova@example.org</w:t>
      </w:r>
    </w:p>
    <w:p>
      <w:r>
        <w:t>Телефон: 8 (666) 842-75-40</w:t>
      </w:r>
    </w:p>
    <w:p>
      <w:r>
        <w:t>----------------------------------------</w:t>
      </w:r>
    </w:p>
    <w:p>
      <w:r>
        <w:t>ФИО: Белоусова Нонна Болеславовна</w:t>
      </w:r>
    </w:p>
    <w:p>
      <w:r>
        <w:t>Email: ostromir_1990@example.org</w:t>
      </w:r>
    </w:p>
    <w:p>
      <w:r>
        <w:t>Телефон: +71561145851</w:t>
      </w:r>
    </w:p>
    <w:p>
      <w:r>
        <w:t>----------------------------------------</w:t>
      </w:r>
    </w:p>
    <w:p>
      <w:r>
        <w:t>ФИО: Анна Вячеславовна Панфилова</w:t>
      </w:r>
    </w:p>
    <w:p>
      <w:r>
        <w:t>Email: ivan_57@example.com</w:t>
      </w:r>
    </w:p>
    <w:p>
      <w:r>
        <w:t>Телефон: +79909033425</w:t>
      </w:r>
    </w:p>
    <w:p>
      <w:r>
        <w:t>----------------------------------------</w:t>
      </w:r>
    </w:p>
    <w:p>
      <w:r>
        <w:t>ФИО: Савина Жанна Максимовна</w:t>
      </w:r>
    </w:p>
    <w:p>
      <w:r>
        <w:t>Email: kalininalarisa@example.net</w:t>
      </w:r>
    </w:p>
    <w:p>
      <w:r>
        <w:t>Телефон: 8 (195) 822-2518</w:t>
      </w:r>
    </w:p>
    <w:p>
      <w:r>
        <w:t>----------------------------------------</w:t>
      </w:r>
    </w:p>
    <w:p>
      <w:r>
        <w:t>ФИО: Тит Ефстафьевич Третьяков</w:t>
      </w:r>
    </w:p>
    <w:p>
      <w:r>
        <w:t>Email: kuzminrostislav@example.net</w:t>
      </w:r>
    </w:p>
    <w:p>
      <w:r>
        <w:t>Телефон: 8 (528) 250-32-70</w:t>
      </w:r>
    </w:p>
    <w:p>
      <w:r>
        <w:t>----------------------------------------</w:t>
      </w:r>
    </w:p>
    <w:p>
      <w:r>
        <w:t>ФИО: г-н Шубин Ипатий Фролович</w:t>
      </w:r>
    </w:p>
    <w:p>
      <w:r>
        <w:t>Email: panovnikifor@example.org</w:t>
      </w:r>
    </w:p>
    <w:p>
      <w:r>
        <w:t>Телефон: +7 (546) 650-0400</w:t>
      </w:r>
    </w:p>
    <w:p>
      <w:r>
        <w:t>----------------------------------------</w:t>
      </w:r>
    </w:p>
    <w:p>
      <w:r>
        <w:t>ФИО: Голубева Майя Харитоновна</w:t>
      </w:r>
    </w:p>
    <w:p>
      <w:r>
        <w:t>Email: kononovanatalja@example.net</w:t>
      </w:r>
    </w:p>
    <w:p>
      <w:r>
        <w:t>Телефон: 89117094049</w:t>
      </w:r>
    </w:p>
    <w:p>
      <w:r>
        <w:t>----------------------------------------</w:t>
      </w:r>
    </w:p>
    <w:p>
      <w:r>
        <w:t>ФИО: Карпова Анна Федоровна</w:t>
      </w:r>
    </w:p>
    <w:p>
      <w:r>
        <w:t>Email: kirillzaharov@example.org</w:t>
      </w:r>
    </w:p>
    <w:p>
      <w:r>
        <w:t>Телефон: 8 (125) 138-1800</w:t>
      </w:r>
    </w:p>
    <w:p>
      <w:r>
        <w:t>----------------------------------------</w:t>
      </w:r>
    </w:p>
    <w:p>
      <w:r>
        <w:t>ФИО: Амос Вячеславович Самойлов</w:t>
      </w:r>
    </w:p>
    <w:p>
      <w:r>
        <w:t>Email: oktjabrina2017@example.net</w:t>
      </w:r>
    </w:p>
    <w:p>
      <w:r>
        <w:t>Телефон: 8 (577) 913-55-70</w:t>
      </w:r>
    </w:p>
    <w:p>
      <w:r>
        <w:t>----------------------------------------</w:t>
      </w:r>
    </w:p>
    <w:p>
      <w:r>
        <w:t>ФИО: Август Фокич Мясников</w:t>
      </w:r>
    </w:p>
    <w:p>
      <w:r>
        <w:t>Email: gerasimovvatslav@example.com</w:t>
      </w:r>
    </w:p>
    <w:p>
      <w:r>
        <w:t>Телефон: 8 918 152 10 15</w:t>
      </w:r>
    </w:p>
    <w:p>
      <w:r>
        <w:t>----------------------------------------</w:t>
      </w:r>
    </w:p>
    <w:p>
      <w:r>
        <w:t>ФИО: Карпова Алевтина Робертовна</w:t>
      </w:r>
    </w:p>
    <w:p>
      <w:r>
        <w:t>Email: anzhela_2022@example.net</w:t>
      </w:r>
    </w:p>
    <w:p>
      <w:r>
        <w:t>Телефон: +7 (654) 463-8013</w:t>
      </w:r>
    </w:p>
    <w:p>
      <w:r>
        <w:t>----------------------------------------</w:t>
      </w:r>
    </w:p>
    <w:p>
      <w:r>
        <w:t>ФИО: Натан Демьянович Захаров</w:t>
      </w:r>
    </w:p>
    <w:p>
      <w:r>
        <w:t>Email: zvolkov@example.org</w:t>
      </w:r>
    </w:p>
    <w:p>
      <w:r>
        <w:t>Телефон: +7 (432) 786-5041</w:t>
      </w:r>
    </w:p>
    <w:p>
      <w:r>
        <w:t>----------------------------------------</w:t>
      </w:r>
    </w:p>
    <w:p>
      <w:r>
        <w:t>ФИО: Фёкла Дмитриевна Дьячкова</w:t>
      </w:r>
    </w:p>
    <w:p>
      <w:r>
        <w:t>Email: birjukovauljana@example.org</w:t>
      </w:r>
    </w:p>
    <w:p>
      <w:r>
        <w:t>Телефон: +7 722 032 0193</w:t>
      </w:r>
    </w:p>
    <w:p>
      <w:r>
        <w:t>----------------------------------------</w:t>
      </w:r>
    </w:p>
    <w:p>
      <w:r>
        <w:t>ФИО: Надежда Богдановна Капустина</w:t>
      </w:r>
    </w:p>
    <w:p>
      <w:r>
        <w:t>Email: fominaregina@example.net</w:t>
      </w:r>
    </w:p>
    <w:p>
      <w:r>
        <w:t>Телефон: 87231385970</w:t>
      </w:r>
    </w:p>
    <w:p>
      <w:r>
        <w:t>----------------------------------------</w:t>
      </w:r>
    </w:p>
    <w:p>
      <w:r>
        <w:t>ФИО: Моисеев Тимур Васильевич</w:t>
      </w:r>
    </w:p>
    <w:p>
      <w:r>
        <w:t>Email: kotovagge@example.org</w:t>
      </w:r>
    </w:p>
    <w:p>
      <w:r>
        <w:t>Телефон: +7 030 622 2193</w:t>
      </w:r>
    </w:p>
    <w:p>
      <w:r>
        <w:t>----------------------------------------</w:t>
      </w:r>
    </w:p>
    <w:p>
      <w:r>
        <w:t>ФИО: Ефрем Владиславович Воронцов</w:t>
      </w:r>
    </w:p>
    <w:p>
      <w:r>
        <w:t>Email: feliks_2009@example.com</w:t>
      </w:r>
    </w:p>
    <w:p>
      <w:r>
        <w:t>Телефон: 8 402 936 07 23</w:t>
      </w:r>
    </w:p>
    <w:p>
      <w:r>
        <w:t>----------------------------------------</w:t>
      </w:r>
    </w:p>
    <w:p>
      <w:r>
        <w:t>ФИО: Юлия Кузьминична Молчанова</w:t>
      </w:r>
    </w:p>
    <w:p>
      <w:r>
        <w:t>Email: velimir00@example.com</w:t>
      </w:r>
    </w:p>
    <w:p>
      <w:r>
        <w:t>Телефон: 8 408 450 0419</w:t>
      </w:r>
    </w:p>
    <w:p>
      <w:r>
        <w:t>----------------------------------------</w:t>
      </w:r>
    </w:p>
    <w:p>
      <w:r>
        <w:t>ФИО: Иларион Трофимович Павлов</w:t>
      </w:r>
    </w:p>
    <w:p>
      <w:r>
        <w:t>Email: nikitinnazar@example.net</w:t>
      </w:r>
    </w:p>
    <w:p>
      <w:r>
        <w:t>Телефон: 8 968 484 99 91</w:t>
      </w:r>
    </w:p>
    <w:p>
      <w:r>
        <w:t>----------------------------------------</w:t>
      </w:r>
    </w:p>
    <w:p>
      <w:r>
        <w:t>ФИО: Пахомова Валентина Станиславовна</w:t>
      </w:r>
    </w:p>
    <w:p>
      <w:r>
        <w:t>Email: anatoli_2000@example.net</w:t>
      </w:r>
    </w:p>
    <w:p>
      <w:r>
        <w:t>Телефон: 8 (966) 644-6485</w:t>
      </w:r>
    </w:p>
    <w:p>
      <w:r>
        <w:t>----------------------------------------</w:t>
      </w:r>
    </w:p>
    <w:p>
      <w:r>
        <w:t>ФИО: Сергей Гавриилович Мухин</w:t>
      </w:r>
    </w:p>
    <w:p>
      <w:r>
        <w:t>Email: litkinaanastasija@example.org</w:t>
      </w:r>
    </w:p>
    <w:p>
      <w:r>
        <w:t>Телефон: 84693833315</w:t>
      </w:r>
    </w:p>
    <w:p>
      <w:r>
        <w:t>----------------------------------------</w:t>
      </w:r>
    </w:p>
    <w:p>
      <w:r>
        <w:t>ФИО: Христофор Брониславович Зиновьев</w:t>
      </w:r>
    </w:p>
    <w:p>
      <w:r>
        <w:t>Email: egor_2006@example.com</w:t>
      </w:r>
    </w:p>
    <w:p>
      <w:r>
        <w:t>Телефон: +7 (967) 192-2136</w:t>
      </w:r>
    </w:p>
    <w:p>
      <w:r>
        <w:t>----------------------------------------</w:t>
      </w:r>
    </w:p>
    <w:p>
      <w:r>
        <w:t>ФИО: Людмила Владиславовна Кузьмина</w:t>
      </w:r>
    </w:p>
    <w:p>
      <w:r>
        <w:t>Email: andron_89@example.net</w:t>
      </w:r>
    </w:p>
    <w:p>
      <w:r>
        <w:t>Телефон: 8 846 088 5498</w:t>
      </w:r>
    </w:p>
    <w:p>
      <w:r>
        <w:t>----------------------------------------</w:t>
      </w:r>
    </w:p>
    <w:p>
      <w:r>
        <w:t>ФИО: Калинин Остромир Эдгарович</w:t>
      </w:r>
    </w:p>
    <w:p>
      <w:r>
        <w:t>Email: marija_12@example.net</w:t>
      </w:r>
    </w:p>
    <w:p>
      <w:r>
        <w:t>Телефон: +7 608 382 1622</w:t>
      </w:r>
    </w:p>
    <w:p>
      <w:r>
        <w:t>----------------------------------------</w:t>
      </w:r>
    </w:p>
    <w:p>
      <w:r>
        <w:t>ФИО: Степанов Ермил Давидович</w:t>
      </w:r>
    </w:p>
    <w:p>
      <w:r>
        <w:t>Email: gorshkovgorde@example.com</w:t>
      </w:r>
    </w:p>
    <w:p>
      <w:r>
        <w:t>Телефон: 8 141 512 74 78</w:t>
      </w:r>
    </w:p>
    <w:p>
      <w:r>
        <w:t>----------------------------------------</w:t>
      </w:r>
    </w:p>
    <w:p>
      <w:r>
        <w:t>ФИО: Рюрик Ерофеевич Устинов</w:t>
      </w:r>
    </w:p>
    <w:p>
      <w:r>
        <w:t>Email: fomichevjanuari@example.com</w:t>
      </w:r>
    </w:p>
    <w:p>
      <w:r>
        <w:t>Телефон: +7 041 611 58 94</w:t>
      </w:r>
    </w:p>
    <w:p>
      <w:r>
        <w:t>----------------------------------------</w:t>
      </w:r>
    </w:p>
    <w:p>
      <w:r>
        <w:t>ФИО: Надежда Васильевна Исаева</w:t>
      </w:r>
    </w:p>
    <w:p>
      <w:r>
        <w:t>Email: kondratfokin@example.org</w:t>
      </w:r>
    </w:p>
    <w:p>
      <w:r>
        <w:t>Телефон: +7 (668) 463-6376</w:t>
      </w:r>
    </w:p>
    <w:p>
      <w:r>
        <w:t>----------------------------------------</w:t>
      </w:r>
    </w:p>
    <w:p>
      <w:r>
        <w:t>ФИО: Кондрат Изотович Кудряшов</w:t>
      </w:r>
    </w:p>
    <w:p>
      <w:r>
        <w:t>Email: serafimburov@example.org</w:t>
      </w:r>
    </w:p>
    <w:p>
      <w:r>
        <w:t>Телефон: +70169014660</w:t>
      </w:r>
    </w:p>
    <w:p>
      <w:r>
        <w:t>----------------------------------------</w:t>
      </w:r>
    </w:p>
    <w:p>
      <w:r>
        <w:t>ФИО: Фирс Федосьевич Федосеев</w:t>
      </w:r>
    </w:p>
    <w:p>
      <w:r>
        <w:t>Email: evseevgavrila@example.com</w:t>
      </w:r>
    </w:p>
    <w:p>
      <w:r>
        <w:t>Телефон: 8 156 796 3033</w:t>
      </w:r>
    </w:p>
    <w:p>
      <w:r>
        <w:t>----------------------------------------</w:t>
      </w:r>
    </w:p>
    <w:p>
      <w:r>
        <w:t>ФИО: Зиновий Васильевич Гусев</w:t>
      </w:r>
    </w:p>
    <w:p>
      <w:r>
        <w:t>Email: pmiheeva@example.org</w:t>
      </w:r>
    </w:p>
    <w:p>
      <w:r>
        <w:t>Телефон: +7 (961) 489-1351</w:t>
      </w:r>
    </w:p>
    <w:p>
      <w:r>
        <w:t>----------------------------------------</w:t>
      </w:r>
    </w:p>
    <w:p>
      <w:r>
        <w:t>ФИО: Петухов Ананий Ефимьевич</w:t>
      </w:r>
    </w:p>
    <w:p>
      <w:r>
        <w:t>Email: haritonovatamara@example.com</w:t>
      </w:r>
    </w:p>
    <w:p>
      <w:r>
        <w:t>Телефон: 8 040 037 08 53</w:t>
      </w:r>
    </w:p>
    <w:p>
      <w:r>
        <w:t>----------------------------------------</w:t>
      </w:r>
    </w:p>
    <w:p>
      <w:r>
        <w:t>ФИО: Наум Денисович Киселев</w:t>
      </w:r>
    </w:p>
    <w:p>
      <w:r>
        <w:t>Email: yefremov@example.net</w:t>
      </w:r>
    </w:p>
    <w:p>
      <w:r>
        <w:t>Телефон: +7 437 908 08 07</w:t>
      </w:r>
    </w:p>
    <w:p>
      <w:r>
        <w:t>----------------------------------------</w:t>
      </w:r>
    </w:p>
    <w:p>
      <w:r>
        <w:t>ФИО: Федосеев Андрей Ефремович</w:t>
      </w:r>
    </w:p>
    <w:p>
      <w:r>
        <w:t>Email: svetozarzinovev@example.com</w:t>
      </w:r>
    </w:p>
    <w:p>
      <w:r>
        <w:t>Телефон: 89301184212</w:t>
      </w:r>
    </w:p>
    <w:p>
      <w:r>
        <w:t>----------------------------------------</w:t>
      </w:r>
    </w:p>
    <w:p>
      <w:r>
        <w:t>ФИО: Алла Романовна Кириллова</w:t>
      </w:r>
    </w:p>
    <w:p>
      <w:r>
        <w:t>Email: spartak77@example.org</w:t>
      </w:r>
    </w:p>
    <w:p>
      <w:r>
        <w:t>Телефон: 8 277 347 6773</w:t>
      </w:r>
    </w:p>
    <w:p>
      <w:r>
        <w:t>----------------------------------------</w:t>
      </w:r>
    </w:p>
    <w:p>
      <w:r>
        <w:t>ФИО: Никифор Адамович Колобов</w:t>
      </w:r>
    </w:p>
    <w:p>
      <w:r>
        <w:t>Email: gorbachevaalina@example.org</w:t>
      </w:r>
    </w:p>
    <w:p>
      <w:r>
        <w:t>Телефон: +7 (239) 100-20-59</w:t>
      </w:r>
    </w:p>
    <w:p>
      <w:r>
        <w:t>----------------------------------------</w:t>
      </w:r>
    </w:p>
    <w:p>
      <w:r>
        <w:t>ФИО: Фаина Юльевна Осипова</w:t>
      </w:r>
    </w:p>
    <w:p>
      <w:r>
        <w:t>Email: nikolaevapolina@example.org</w:t>
      </w:r>
    </w:p>
    <w:p>
      <w:r>
        <w:t>Телефон: +7 804 457 78 01</w:t>
      </w:r>
    </w:p>
    <w:p>
      <w:r>
        <w:t>----------------------------------------</w:t>
      </w:r>
    </w:p>
    <w:p>
      <w:r>
        <w:t>ФИО: Ульяна Рудольфовна Михеева</w:t>
      </w:r>
    </w:p>
    <w:p>
      <w:r>
        <w:t>Email: filatovavera@example.com</w:t>
      </w:r>
    </w:p>
    <w:p>
      <w:r>
        <w:t>Телефон: +7 (236) 343-92-82</w:t>
      </w:r>
    </w:p>
    <w:p>
      <w:r>
        <w:t>----------------------------------------</w:t>
      </w:r>
    </w:p>
    <w:p>
      <w:r>
        <w:t>ФИО: Пахомова Светлана Геннадьевна</w:t>
      </w:r>
    </w:p>
    <w:p>
      <w:r>
        <w:t>Email: nikitinmodest@example.org</w:t>
      </w:r>
    </w:p>
    <w:p>
      <w:r>
        <w:t>Телефон: 8 (100) 496-55-39</w:t>
      </w:r>
    </w:p>
    <w:p>
      <w:r>
        <w:t>----------------------------------------</w:t>
      </w:r>
    </w:p>
    <w:p>
      <w:r>
        <w:t>ФИО: Лариса Артемовна Лаврентьева</w:t>
      </w:r>
    </w:p>
    <w:p>
      <w:r>
        <w:t>Email: ignati1995@example.com</w:t>
      </w:r>
    </w:p>
    <w:p>
      <w:r>
        <w:t>Телефон: +7 (130) 673-56-14</w:t>
      </w:r>
    </w:p>
    <w:p>
      <w:r>
        <w:t>----------------------------------------</w:t>
      </w:r>
    </w:p>
    <w:p>
      <w:r>
        <w:t>ФИО: Зимина Алевтина Вячеславовна</w:t>
      </w:r>
    </w:p>
    <w:p>
      <w:r>
        <w:t>Email: larhipov@example.org</w:t>
      </w:r>
    </w:p>
    <w:p>
      <w:r>
        <w:t>Телефон: 8 322 318 17 06</w:t>
      </w:r>
    </w:p>
    <w:p>
      <w:r>
        <w:t>----------------------------------------</w:t>
      </w:r>
    </w:p>
    <w:p>
      <w:r>
        <w:t>ФИО: Нина Вадимовна Воробьева</w:t>
      </w:r>
    </w:p>
    <w:p>
      <w:r>
        <w:t>Email: kotovfortunat@example.com</w:t>
      </w:r>
    </w:p>
    <w:p>
      <w:r>
        <w:t>Телефон: 8 (642) 109-97-67</w:t>
      </w:r>
    </w:p>
    <w:p>
      <w:r>
        <w:t>----------------------------------------</w:t>
      </w:r>
    </w:p>
    <w:p>
      <w:r>
        <w:t>ФИО: Анатолий Алексеевич Сысоев</w:t>
      </w:r>
    </w:p>
    <w:p>
      <w:r>
        <w:t>Email: shirjaevgrigori@example.org</w:t>
      </w:r>
    </w:p>
    <w:p>
      <w:r>
        <w:t>Телефон: +7 (490) 661-4395</w:t>
      </w:r>
    </w:p>
    <w:p>
      <w:r>
        <w:t>----------------------------------------</w:t>
      </w:r>
    </w:p>
    <w:p>
      <w:r>
        <w:t>ФИО: Алина Олеговна Ефремова</w:t>
      </w:r>
    </w:p>
    <w:p>
      <w:r>
        <w:t>Email: romanovaninel@example.net</w:t>
      </w:r>
    </w:p>
    <w:p>
      <w:r>
        <w:t>Телефон: +7 819 370 6110</w:t>
      </w:r>
    </w:p>
    <w:p>
      <w:r>
        <w:t>----------------------------------------</w:t>
      </w:r>
    </w:p>
    <w:p>
      <w:r>
        <w:t>ФИО: Давыд Фадеевич Фомичев</w:t>
      </w:r>
    </w:p>
    <w:p>
      <w:r>
        <w:t>Email: popovnikola@example.net</w:t>
      </w:r>
    </w:p>
    <w:p>
      <w:r>
        <w:t>Телефон: 8 (253) 682-0847</w:t>
      </w:r>
    </w:p>
    <w:p>
      <w:r>
        <w:t>----------------------------------------</w:t>
      </w:r>
    </w:p>
    <w:p>
      <w:r>
        <w:t>ФИО: Медведева Ираида Павловна</w:t>
      </w:r>
    </w:p>
    <w:p>
      <w:r>
        <w:t>Email: nikodimknjazev@example.com</w:t>
      </w:r>
    </w:p>
    <w:p>
      <w:r>
        <w:t>Телефон: +7 803 282 76 18</w:t>
      </w:r>
    </w:p>
    <w:p>
      <w:r>
        <w:t>----------------------------------------</w:t>
      </w:r>
    </w:p>
    <w:p>
      <w:r>
        <w:t>ФИО: Гусева Галина Болеславовна</w:t>
      </w:r>
    </w:p>
    <w:p>
      <w:r>
        <w:t>Email: ignatigrishin@example.org</w:t>
      </w:r>
    </w:p>
    <w:p>
      <w:r>
        <w:t>Телефон: 87352393646</w:t>
      </w:r>
    </w:p>
    <w:p>
      <w:r>
        <w:t>----------------------------------------</w:t>
      </w:r>
    </w:p>
    <w:p>
      <w:r>
        <w:t>ФИО: Ирина Филипповна Пестова</w:t>
      </w:r>
    </w:p>
    <w:p>
      <w:r>
        <w:t>Email: ostapkrilov@example.net</w:t>
      </w:r>
    </w:p>
    <w:p>
      <w:r>
        <w:t>Телефон: +7 790 662 53 08</w:t>
      </w:r>
    </w:p>
    <w:p>
      <w:r>
        <w:t>----------------------------------------</w:t>
      </w:r>
    </w:p>
    <w:p>
      <w:r>
        <w:t>ФИО: Надежда Евгеньевна Новикова</w:t>
      </w:r>
    </w:p>
    <w:p>
      <w:r>
        <w:t>Email: makarsemenov@example.org</w:t>
      </w:r>
    </w:p>
    <w:p>
      <w:r>
        <w:t>Телефон: 8 (372) 857-69-50</w:t>
      </w:r>
    </w:p>
    <w:p>
      <w:r>
        <w:t>----------------------------------------</w:t>
      </w:r>
    </w:p>
    <w:p>
      <w:r>
        <w:t>ФИО: Раиса Артемовна Кудрявцева</w:t>
      </w:r>
    </w:p>
    <w:p>
      <w:r>
        <w:t>Email: gorbunovalukija@example.org</w:t>
      </w:r>
    </w:p>
    <w:p>
      <w:r>
        <w:t>Телефон: 89465563786</w:t>
      </w:r>
    </w:p>
    <w:p>
      <w:r>
        <w:t>----------------------------------------</w:t>
      </w:r>
    </w:p>
    <w:p>
      <w:r>
        <w:t>ФИО: Вячеслав Арсенович Белоусов</w:t>
      </w:r>
    </w:p>
    <w:p>
      <w:r>
        <w:t>Email: petrovaglafira@example.com</w:t>
      </w:r>
    </w:p>
    <w:p>
      <w:r>
        <w:t>Телефон: 8 714 183 3012</w:t>
      </w:r>
    </w:p>
    <w:p>
      <w:r>
        <w:t>----------------------------------------</w:t>
      </w:r>
    </w:p>
    <w:p>
      <w:r>
        <w:t>ФИО: Кириллов Григорий Венедиктович</w:t>
      </w:r>
    </w:p>
    <w:p>
      <w:r>
        <w:t>Email: klavdija63@example.org</w:t>
      </w:r>
    </w:p>
    <w:p>
      <w:r>
        <w:t>Телефон: +7 (753) 599-86-47</w:t>
      </w:r>
    </w:p>
    <w:p>
      <w:r>
        <w:t>----------------------------------------</w:t>
      </w:r>
    </w:p>
    <w:p>
      <w:r>
        <w:t>ФИО: Игнатьев Родион Гавриилович</w:t>
      </w:r>
    </w:p>
    <w:p>
      <w:r>
        <w:t>Email: bobilevaemilija@example.net</w:t>
      </w:r>
    </w:p>
    <w:p>
      <w:r>
        <w:t>Телефон: +7 (284) 433-53-37</w:t>
      </w:r>
    </w:p>
    <w:p>
      <w:r>
        <w:t>----------------------------------------</w:t>
      </w:r>
    </w:p>
    <w:p>
      <w:r>
        <w:t>ФИО: Феврония Семеновна Третьякова</w:t>
      </w:r>
    </w:p>
    <w:p>
      <w:r>
        <w:t>Email: karppanfilov@example.net</w:t>
      </w:r>
    </w:p>
    <w:p>
      <w:r>
        <w:t>Телефон: 8 850 421 1124</w:t>
      </w:r>
    </w:p>
    <w:p>
      <w:r>
        <w:t>----------------------------------------</w:t>
      </w:r>
    </w:p>
    <w:p>
      <w:r>
        <w:t>ФИО: Амвросий Августович Бирюков</w:t>
      </w:r>
    </w:p>
    <w:p>
      <w:r>
        <w:t>Email: guri_28@example.org</w:t>
      </w:r>
    </w:p>
    <w:p>
      <w:r>
        <w:t>Телефон: +7 (568) 496-7529</w:t>
      </w:r>
    </w:p>
    <w:p>
      <w:r>
        <w:t>----------------------------------------</w:t>
      </w:r>
    </w:p>
    <w:p>
      <w:r>
        <w:t>ФИО: Раиса Викторовна Антонова</w:t>
      </w:r>
    </w:p>
    <w:p>
      <w:r>
        <w:t>Email: vjacheslav_1989@example.com</w:t>
      </w:r>
    </w:p>
    <w:p>
      <w:r>
        <w:t>Телефон: 8 291 074 27 42</w:t>
      </w:r>
    </w:p>
    <w:p>
      <w:r>
        <w:t>----------------------------------------</w:t>
      </w:r>
    </w:p>
    <w:p>
      <w:r>
        <w:t>ФИО: Белозерова Алина Константиновна</w:t>
      </w:r>
    </w:p>
    <w:p>
      <w:r>
        <w:t>Email: seliverstovmark@example.net</w:t>
      </w:r>
    </w:p>
    <w:p>
      <w:r>
        <w:t>Телефон: 8 (118) 510-62-80</w:t>
      </w:r>
    </w:p>
    <w:p>
      <w:r>
        <w:t>----------------------------------------</w:t>
      </w:r>
    </w:p>
    <w:p>
      <w:r>
        <w:t>ФИО: Елена Ефимовна Некрасова</w:t>
      </w:r>
    </w:p>
    <w:p>
      <w:r>
        <w:t>Email: ljubov1977@example.org</w:t>
      </w:r>
    </w:p>
    <w:p>
      <w:r>
        <w:t>Телефон: 8 (657) 552-6000</w:t>
      </w:r>
    </w:p>
    <w:p>
      <w:r>
        <w:t>----------------------------------------</w:t>
      </w:r>
    </w:p>
    <w:p>
      <w:r>
        <w:t>ФИО: Оксана Харитоновна Журавлева</w:t>
      </w:r>
    </w:p>
    <w:p>
      <w:r>
        <w:t>Email: silakopilov@example.net</w:t>
      </w:r>
    </w:p>
    <w:p>
      <w:r>
        <w:t>Телефон: 8 020 054 92 27</w:t>
      </w:r>
    </w:p>
    <w:p>
      <w:r>
        <w:t>----------------------------------------</w:t>
      </w:r>
    </w:p>
    <w:p>
      <w:r>
        <w:t>ФИО: Агафья Геннадьевна Беляева</w:t>
      </w:r>
    </w:p>
    <w:p>
      <w:r>
        <w:t>Email: emmanuil62@example.org</w:t>
      </w:r>
    </w:p>
    <w:p>
      <w:r>
        <w:t>Телефон: +7 (040) 062-6630</w:t>
      </w:r>
    </w:p>
    <w:p>
      <w:r>
        <w:t>----------------------------------------</w:t>
      </w:r>
    </w:p>
    <w:p>
      <w:r>
        <w:t>ФИО: Милица Валентиновна Исакова</w:t>
      </w:r>
    </w:p>
    <w:p>
      <w:r>
        <w:t>Email: krilovdanila@example.org</w:t>
      </w:r>
    </w:p>
    <w:p>
      <w:r>
        <w:t>Телефон: 8 531 394 77 44</w:t>
      </w:r>
    </w:p>
    <w:p>
      <w:r>
        <w:t>----------------------------------------</w:t>
      </w:r>
    </w:p>
    <w:p>
      <w:r>
        <w:t>ФИО: Будимир Всеволодович Кузнецов</w:t>
      </w:r>
    </w:p>
    <w:p>
      <w:r>
        <w:t>Email: konstantin_96@example.org</w:t>
      </w:r>
    </w:p>
    <w:p>
      <w:r>
        <w:t>Телефон: 8 (544) 703-1477</w:t>
      </w:r>
    </w:p>
    <w:p>
      <w:r>
        <w:t>----------------------------------------</w:t>
      </w:r>
    </w:p>
    <w:p>
      <w:r>
        <w:t>ФИО: Ермил Иосипович Панов</w:t>
      </w:r>
    </w:p>
    <w:p>
      <w:r>
        <w:t>Email: konstantinovmoke@example.com</w:t>
      </w:r>
    </w:p>
    <w:p>
      <w:r>
        <w:t>Телефон: 8 (175) 438-23-88</w:t>
      </w:r>
    </w:p>
    <w:p>
      <w:r>
        <w:t>----------------------------------------</w:t>
      </w:r>
    </w:p>
    <w:p>
      <w:r>
        <w:t>ФИО: Ковалев Афанасий Антипович</w:t>
      </w:r>
    </w:p>
    <w:p>
      <w:r>
        <w:t>Email: esuvorova@example.org</w:t>
      </w:r>
    </w:p>
    <w:p>
      <w:r>
        <w:t>Телефон: 8 (251) 332-47-39</w:t>
      </w:r>
    </w:p>
    <w:p>
      <w:r>
        <w:t>----------------------------------------</w:t>
      </w:r>
    </w:p>
    <w:p>
      <w:r>
        <w:t>ФИО: Софон Бориславович Суханов</w:t>
      </w:r>
    </w:p>
    <w:p>
      <w:r>
        <w:t>Email: krilovauljana@example.org</w:t>
      </w:r>
    </w:p>
    <w:p>
      <w:r>
        <w:t>Телефон: +7 680 334 89 43</w:t>
      </w:r>
    </w:p>
    <w:p>
      <w:r>
        <w:t>----------------------------------------</w:t>
      </w:r>
    </w:p>
    <w:p>
      <w:r>
        <w:t>ФИО: Козлов Павел Феодосьевич</w:t>
      </w:r>
    </w:p>
    <w:p>
      <w:r>
        <w:t>Email: prokofikolesnikov@example.net</w:t>
      </w:r>
    </w:p>
    <w:p>
      <w:r>
        <w:t>Телефон: +74067158114</w:t>
      </w:r>
    </w:p>
    <w:p>
      <w:r>
        <w:t>----------------------------------------</w:t>
      </w:r>
    </w:p>
    <w:p>
      <w:r>
        <w:t>ФИО: Ладислав Давидович Борисов</w:t>
      </w:r>
    </w:p>
    <w:p>
      <w:r>
        <w:t>Email: turovvsevolod@example.com</w:t>
      </w:r>
    </w:p>
    <w:p>
      <w:r>
        <w:t>Телефон: 8 (690) 406-20-04</w:t>
      </w:r>
    </w:p>
    <w:p>
      <w:r>
        <w:t>----------------------------------------</w:t>
      </w:r>
    </w:p>
    <w:p>
      <w:r>
        <w:t>ФИО: Елисеева Анжела Робертовна</w:t>
      </w:r>
    </w:p>
    <w:p>
      <w:r>
        <w:t>Email: vkopilov@example.com</w:t>
      </w:r>
    </w:p>
    <w:p>
      <w:r>
        <w:t>Телефон: +7 716 847 4823</w:t>
      </w:r>
    </w:p>
    <w:p>
      <w:r>
        <w:t>----------------------------------------</w:t>
      </w:r>
    </w:p>
    <w:p>
      <w:r>
        <w:t>ФИО: Октябрина Рубеновна Павлова</w:t>
      </w:r>
    </w:p>
    <w:p>
      <w:r>
        <w:t>Email: gavrilasazonov@example.org</w:t>
      </w:r>
    </w:p>
    <w:p>
      <w:r>
        <w:t>Телефон: 8 (569) 795-52-61</w:t>
      </w:r>
    </w:p>
    <w:p>
      <w:r>
        <w:t>----------------------------------------</w:t>
      </w:r>
    </w:p>
    <w:p>
      <w:r>
        <w:t>ФИО: Валерия Степановна Ершова</w:t>
      </w:r>
    </w:p>
    <w:p>
      <w:r>
        <w:t>Email: gushchinnikon@example.org</w:t>
      </w:r>
    </w:p>
    <w:p>
      <w:r>
        <w:t>Телефон: +7 584 400 3900</w:t>
      </w:r>
    </w:p>
    <w:p>
      <w:r>
        <w:t>----------------------------------------</w:t>
      </w:r>
    </w:p>
    <w:p>
      <w:r>
        <w:t>ФИО: Капитон Ефимович Галкин</w:t>
      </w:r>
    </w:p>
    <w:p>
      <w:r>
        <w:t>Email: tretjakovaolga@example.com</w:t>
      </w:r>
    </w:p>
    <w:p>
      <w:r>
        <w:t>Телефон: +7 543 006 42 76</w:t>
      </w:r>
    </w:p>
    <w:p>
      <w:r>
        <w:t>----------------------------------------</w:t>
      </w:r>
    </w:p>
    <w:p>
      <w:r>
        <w:t>ФИО: Шилов Велимир Валерьянович</w:t>
      </w:r>
    </w:p>
    <w:p>
      <w:r>
        <w:t>Email: efimovaviktorija@example.org</w:t>
      </w:r>
    </w:p>
    <w:p>
      <w:r>
        <w:t>Телефон: 82467306871</w:t>
      </w:r>
    </w:p>
    <w:p>
      <w:r>
        <w:t>----------------------------------------</w:t>
      </w:r>
    </w:p>
    <w:p>
      <w:r>
        <w:t>ФИО: Тамара Наумовна Киселева</w:t>
      </w:r>
    </w:p>
    <w:p>
      <w:r>
        <w:t>Email: orehovmina@example.org</w:t>
      </w:r>
    </w:p>
    <w:p>
      <w:r>
        <w:t>Телефон: 8 689 211 46 29</w:t>
      </w:r>
    </w:p>
    <w:p>
      <w:r>
        <w:t>----------------------------------------</w:t>
      </w:r>
    </w:p>
    <w:p>
      <w:r>
        <w:t>ФИО: Алевтина Натановна Виноградова</w:t>
      </w:r>
    </w:p>
    <w:p>
      <w:r>
        <w:t>Email: petrovostromir@example.org</w:t>
      </w:r>
    </w:p>
    <w:p>
      <w:r>
        <w:t>Телефон: +70906808474</w:t>
      </w:r>
    </w:p>
    <w:p>
      <w:r>
        <w:t>----------------------------------------</w:t>
      </w:r>
    </w:p>
    <w:p>
      <w:r>
        <w:t>ФИО: Любовь Харитоновна Дьячкова</w:t>
      </w:r>
    </w:p>
    <w:p>
      <w:r>
        <w:t>Email: samson1987@example.org</w:t>
      </w:r>
    </w:p>
    <w:p>
      <w:r>
        <w:t>Телефон: 86192408185</w:t>
      </w:r>
    </w:p>
    <w:p>
      <w:r>
        <w:t>----------------------------------------</w:t>
      </w:r>
    </w:p>
    <w:p>
      <w:r>
        <w:t>ФИО: Прокофий Фролович Федотов</w:t>
      </w:r>
    </w:p>
    <w:p>
      <w:r>
        <w:t>Email: asharova@example.com</w:t>
      </w:r>
    </w:p>
    <w:p>
      <w:r>
        <w:t>Телефон: 8 086 100 8788</w:t>
      </w:r>
    </w:p>
    <w:p>
      <w:r>
        <w:t>----------------------------------------</w:t>
      </w:r>
    </w:p>
    <w:p>
      <w:r>
        <w:t>ФИО: Степанов Каллистрат Захарьевич</w:t>
      </w:r>
    </w:p>
    <w:p>
      <w:r>
        <w:t>Email: vasilisa_92@example.net</w:t>
      </w:r>
    </w:p>
    <w:p>
      <w:r>
        <w:t>Телефон: 8 433 215 5726</w:t>
      </w:r>
    </w:p>
    <w:p>
      <w:r>
        <w:t>----------------------------------------</w:t>
      </w:r>
    </w:p>
    <w:p>
      <w:r>
        <w:t>ФИО: Зинаида Наумовна Мамонтова</w:t>
      </w:r>
    </w:p>
    <w:p>
      <w:r>
        <w:t>Email: rmihalov@example.org</w:t>
      </w:r>
    </w:p>
    <w:p>
      <w:r>
        <w:t>Телефон: +7 (538) 818-55-70</w:t>
      </w:r>
    </w:p>
    <w:p>
      <w:r>
        <w:t>----------------------------------------</w:t>
      </w:r>
    </w:p>
    <w:p>
      <w:r>
        <w:t>ФИО: Савин Юрий Трифонович</w:t>
      </w:r>
    </w:p>
    <w:p>
      <w:r>
        <w:t>Email: zatsevadarja@example.org</w:t>
      </w:r>
    </w:p>
    <w:p>
      <w:r>
        <w:t>Телефон: 8 924 416 5524</w:t>
      </w:r>
    </w:p>
    <w:p>
      <w:r>
        <w:t>----------------------------------------</w:t>
      </w:r>
    </w:p>
    <w:p>
      <w:r>
        <w:t>ФИО: Миронов Милен Исидорович</w:t>
      </w:r>
    </w:p>
    <w:p>
      <w:r>
        <w:t>Email: norlov@example.org</w:t>
      </w:r>
    </w:p>
    <w:p>
      <w:r>
        <w:t>Телефон: +7 (236) 206-96-25</w:t>
      </w:r>
    </w:p>
    <w:p>
      <w:r>
        <w:t>----------------------------------------</w:t>
      </w:r>
    </w:p>
    <w:p>
      <w:r>
        <w:t>ФИО: Уварова Феврония Егоровна</w:t>
      </w:r>
    </w:p>
    <w:p>
      <w:r>
        <w:t>Email: serafim1982@example.com</w:t>
      </w:r>
    </w:p>
    <w:p>
      <w:r>
        <w:t>Телефон: 8 (862) 896-96-24</w:t>
      </w:r>
    </w:p>
    <w:p>
      <w:r>
        <w:t>----------------------------------------</w:t>
      </w:r>
    </w:p>
    <w:p>
      <w:r>
        <w:t>ФИО: Блохина Виктория Леонидовна</w:t>
      </w:r>
    </w:p>
    <w:p>
      <w:r>
        <w:t>Email: judinvisheslav@example.net</w:t>
      </w:r>
    </w:p>
    <w:p>
      <w:r>
        <w:t>Телефон: 8 955 520 1431</w:t>
      </w:r>
    </w:p>
    <w:p>
      <w:r>
        <w:t>----------------------------------------</w:t>
      </w:r>
    </w:p>
    <w:p>
      <w:r>
        <w:t>ФИО: Корнил Ермилович Рожков</w:t>
      </w:r>
    </w:p>
    <w:p>
      <w:r>
        <w:t>Email: kozlovaviktorija@example.com</w:t>
      </w:r>
    </w:p>
    <w:p>
      <w:r>
        <w:t>Телефон: +78809771747</w:t>
      </w:r>
    </w:p>
    <w:p>
      <w:r>
        <w:t>----------------------------------------</w:t>
      </w:r>
    </w:p>
    <w:p>
      <w:r>
        <w:t>ФИО: Зиновьева Светлана Макаровна</w:t>
      </w:r>
    </w:p>
    <w:p>
      <w:r>
        <w:t>Email: miheevbronislav@example.com</w:t>
      </w:r>
    </w:p>
    <w:p>
      <w:r>
        <w:t>Телефон: 8 (907) 205-12-84</w:t>
      </w:r>
    </w:p>
    <w:p>
      <w:r>
        <w:t>----------------------------------------</w:t>
      </w:r>
    </w:p>
    <w:p>
      <w:r>
        <w:t>ФИО: Людмила Станиславовна Носова</w:t>
      </w:r>
    </w:p>
    <w:p>
      <w:r>
        <w:t>Email: rsamsonov@example.org</w:t>
      </w:r>
    </w:p>
    <w:p>
      <w:r>
        <w:t>Телефон: +7 894 609 0286</w:t>
      </w:r>
    </w:p>
    <w:p>
      <w:r>
        <w:t>----------------------------------------</w:t>
      </w:r>
    </w:p>
    <w:p>
      <w:r>
        <w:t>ФИО: Ксения Юльевна Андреева</w:t>
      </w:r>
    </w:p>
    <w:p>
      <w:r>
        <w:t>Email: qmaslova@example.com</w:t>
      </w:r>
    </w:p>
    <w:p>
      <w:r>
        <w:t>Телефон: +7 (687) 604-6359</w:t>
      </w:r>
    </w:p>
    <w:p>
      <w:r>
        <w:t>----------------------------------------</w:t>
      </w:r>
    </w:p>
    <w:p>
      <w:r>
        <w:t>ФИО: Елизавета Кирилловна Русакова</w:t>
      </w:r>
    </w:p>
    <w:p>
      <w:r>
        <w:t>Email: nikonovaksenija@example.com</w:t>
      </w:r>
    </w:p>
    <w:p>
      <w:r>
        <w:t>Телефон: +7 (793) 581-8750</w:t>
      </w:r>
    </w:p>
    <w:p>
      <w:r>
        <w:t>----------------------------------------</w:t>
      </w:r>
    </w:p>
    <w:p>
      <w:r>
        <w:t>ФИО: Сазонова Евгения Даниловна</w:t>
      </w:r>
    </w:p>
    <w:p>
      <w:r>
        <w:t>Email: gostomislfadeev@example.net</w:t>
      </w:r>
    </w:p>
    <w:p>
      <w:r>
        <w:t>Телефон: 81860573330</w:t>
      </w:r>
    </w:p>
    <w:p>
      <w:r>
        <w:t>----------------------------------------</w:t>
      </w:r>
    </w:p>
    <w:p>
      <w:r>
        <w:t>ФИО: Виноградов Владислав Давыдович</w:t>
      </w:r>
    </w:p>
    <w:p>
      <w:r>
        <w:t>Email: prov_87@example.com</w:t>
      </w:r>
    </w:p>
    <w:p>
      <w:r>
        <w:t>Телефон: +75162741449</w:t>
      </w:r>
    </w:p>
    <w:p>
      <w:r>
        <w:t>----------------------------------------</w:t>
      </w:r>
    </w:p>
    <w:p>
      <w:r>
        <w:t>ФИО: Белоусова Регина Афанасьевна</w:t>
      </w:r>
    </w:p>
    <w:p>
      <w:r>
        <w:t>Email: gurevkarp@example.org</w:t>
      </w:r>
    </w:p>
    <w:p>
      <w:r>
        <w:t>Телефон: +7 243 387 4904</w:t>
      </w:r>
    </w:p>
    <w:p>
      <w:r>
        <w:t>----------------------------------------</w:t>
      </w:r>
    </w:p>
    <w:p>
      <w:r>
        <w:t>ФИО: Горбунов Прохор Борисович</w:t>
      </w:r>
    </w:p>
    <w:p>
      <w:r>
        <w:t>Email: pimenguljaev@example.org</w:t>
      </w:r>
    </w:p>
    <w:p>
      <w:r>
        <w:t>Телефон: +75466236544</w:t>
      </w:r>
    </w:p>
    <w:p>
      <w:r>
        <w:t>----------------------------------------</w:t>
      </w:r>
    </w:p>
    <w:p>
      <w:r>
        <w:t>ФИО: Карпова Марфа Рубеновна</w:t>
      </w:r>
    </w:p>
    <w:p>
      <w:r>
        <w:t>Email: panovspiridon@example.net</w:t>
      </w:r>
    </w:p>
    <w:p>
      <w:r>
        <w:t>Телефон: 8 936 608 2252</w:t>
      </w:r>
    </w:p>
    <w:p>
      <w:r>
        <w:t>----------------------------------------</w:t>
      </w:r>
    </w:p>
    <w:p>
      <w:r>
        <w:t>ФИО: Шарапова Валерия Богдановна</w:t>
      </w:r>
    </w:p>
    <w:p>
      <w:r>
        <w:t>Email: ignatovsila@example.net</w:t>
      </w:r>
    </w:p>
    <w:p>
      <w:r>
        <w:t>Телефон: 82854145031</w:t>
      </w:r>
    </w:p>
    <w:p>
      <w:r>
        <w:t>----------------------------------------</w:t>
      </w:r>
    </w:p>
    <w:p>
      <w:r>
        <w:t>ФИО: Оксана Яковлевна Гордеева</w:t>
      </w:r>
    </w:p>
    <w:p>
      <w:r>
        <w:t>Email: tit_53@example.net</w:t>
      </w:r>
    </w:p>
    <w:p>
      <w:r>
        <w:t>Телефон: +7 140 315 2872</w:t>
      </w:r>
    </w:p>
    <w:p>
      <w:r>
        <w:t>----------------------------------------</w:t>
      </w:r>
    </w:p>
    <w:p>
      <w:r>
        <w:t>ФИО: Евстафий Иосифович Матвеев</w:t>
      </w:r>
    </w:p>
    <w:p>
      <w:r>
        <w:t>Email: pmamontova@example.com</w:t>
      </w:r>
    </w:p>
    <w:p>
      <w:r>
        <w:t>Телефон: +7 (350) 537-66-29</w:t>
      </w:r>
    </w:p>
    <w:p>
      <w:r>
        <w:t>----------------------------------------</w:t>
      </w:r>
    </w:p>
    <w:p>
      <w:r>
        <w:t>ФИО: Шаров Вацлав Даниилович</w:t>
      </w:r>
    </w:p>
    <w:p>
      <w:r>
        <w:t>Email: osip_12@example.org</w:t>
      </w:r>
    </w:p>
    <w:p>
      <w:r>
        <w:t>Телефон: 82361582194</w:t>
      </w:r>
    </w:p>
    <w:p>
      <w:r>
        <w:t>----------------------------------------</w:t>
      </w:r>
    </w:p>
    <w:p>
      <w:r>
        <w:t>ФИО: тов. Богданов Филимон Филимонович</w:t>
      </w:r>
    </w:p>
    <w:p>
      <w:r>
        <w:t>Email: artemevalarisa@example.com</w:t>
      </w:r>
    </w:p>
    <w:p>
      <w:r>
        <w:t>Телефон: +7 308 435 4139</w:t>
      </w:r>
    </w:p>
    <w:p>
      <w:r>
        <w:t>----------------------------------------</w:t>
      </w:r>
    </w:p>
    <w:p>
      <w:r>
        <w:t>ФИО: Козлов Евгений Богданович</w:t>
      </w:r>
    </w:p>
    <w:p>
      <w:r>
        <w:t>Email: fisakov@example.org</w:t>
      </w:r>
    </w:p>
    <w:p>
      <w:r>
        <w:t>Телефон: +7 021 995 97 03</w:t>
      </w:r>
    </w:p>
    <w:p>
      <w:r>
        <w:t>----------------------------------------</w:t>
      </w:r>
    </w:p>
    <w:p>
      <w:r>
        <w:t>ФИО: Лариса Харитоновна Евсеева</w:t>
      </w:r>
    </w:p>
    <w:p>
      <w:r>
        <w:t>Email: sofon_1978@example.org</w:t>
      </w:r>
    </w:p>
    <w:p>
      <w:r>
        <w:t>Телефон: +7 (924) 800-0648</w:t>
      </w:r>
    </w:p>
    <w:p>
      <w:r>
        <w:t>----------------------------------------</w:t>
      </w:r>
    </w:p>
    <w:p>
      <w:r>
        <w:t>ФИО: Фролова Светлана Филипповна</w:t>
      </w:r>
    </w:p>
    <w:p>
      <w:r>
        <w:t>Email: silanti_39@example.com</w:t>
      </w:r>
    </w:p>
    <w:p>
      <w:r>
        <w:t>Телефон: 8 (091) 550-59-62</w:t>
      </w:r>
    </w:p>
    <w:p>
      <w:r>
        <w:t>----------------------------------------</w:t>
      </w:r>
    </w:p>
    <w:p>
      <w:r>
        <w:t>ФИО: Кузьмин Соломон Харламович</w:t>
      </w:r>
    </w:p>
    <w:p>
      <w:r>
        <w:t>Email: fekla66@example.org</w:t>
      </w:r>
    </w:p>
    <w:p>
      <w:r>
        <w:t>Телефон: 8 (607) 384-83-37</w:t>
      </w:r>
    </w:p>
    <w:p>
      <w:r>
        <w:t>----------------------------------------</w:t>
      </w:r>
    </w:p>
    <w:p>
      <w:r>
        <w:t>ФИО: Феврония Степановна Колесникова</w:t>
      </w:r>
    </w:p>
    <w:p>
      <w:r>
        <w:t>Email: nikiforlazarev@example.net</w:t>
      </w:r>
    </w:p>
    <w:p>
      <w:r>
        <w:t>Телефон: 8 (894) 166-8881</w:t>
      </w:r>
    </w:p>
    <w:p>
      <w:r>
        <w:t>----------------------------------------</w:t>
      </w:r>
    </w:p>
    <w:p>
      <w:r>
        <w:t>ФИО: Матвеев Эммануил Иларионович</w:t>
      </w:r>
    </w:p>
    <w:p>
      <w:r>
        <w:t>Email: galaktion20@example.com</w:t>
      </w:r>
    </w:p>
    <w:p>
      <w:r>
        <w:t>Телефон: +7 (148) 805-2943</w:t>
      </w:r>
    </w:p>
    <w:p>
      <w:r>
        <w:t>----------------------------------------</w:t>
      </w:r>
    </w:p>
    <w:p>
      <w:r>
        <w:t>ФИО: Иванна Вадимовна Хохлова</w:t>
      </w:r>
    </w:p>
    <w:p>
      <w:r>
        <w:t>Email: suvorovborislav@example.net</w:t>
      </w:r>
    </w:p>
    <w:p>
      <w:r>
        <w:t>Телефон: +7 (881) 676-3921</w:t>
      </w:r>
    </w:p>
    <w:p>
      <w:r>
        <w:t>----------------------------------------</w:t>
      </w:r>
    </w:p>
    <w:p>
      <w:r>
        <w:t>ФИО: Юлий Устинович Романов</w:t>
      </w:r>
    </w:p>
    <w:p>
      <w:r>
        <w:t>Email: arhipovvikenti@example.net</w:t>
      </w:r>
    </w:p>
    <w:p>
      <w:r>
        <w:t>Телефон: +7 (785) 349-7134</w:t>
      </w:r>
    </w:p>
    <w:p>
      <w:r>
        <w:t>----------------------------------------</w:t>
      </w:r>
    </w:p>
    <w:p>
      <w:r>
        <w:t>ФИО: Мясникова Дарья Николаевна</w:t>
      </w:r>
    </w:p>
    <w:p>
      <w:r>
        <w:t>Email: vbikova@example.net</w:t>
      </w:r>
    </w:p>
    <w:p>
      <w:r>
        <w:t>Телефон: 8 399 742 76 85</w:t>
      </w:r>
    </w:p>
    <w:p>
      <w:r>
        <w:t>----------------------------------------</w:t>
      </w:r>
    </w:p>
    <w:p>
      <w:r>
        <w:t>ФИО: Белов Платон Харламович</w:t>
      </w:r>
    </w:p>
    <w:p>
      <w:r>
        <w:t>Email: dobroslavtihonov@example.com</w:t>
      </w:r>
    </w:p>
    <w:p>
      <w:r>
        <w:t>Телефон: 8 (153) 060-77-51</w:t>
      </w:r>
    </w:p>
    <w:p>
      <w:r>
        <w:t>----------------------------------------</w:t>
      </w:r>
    </w:p>
    <w:p>
      <w:r>
        <w:t>ФИО: Бронислав Георгиевич Кузнецов</w:t>
      </w:r>
    </w:p>
    <w:p>
      <w:r>
        <w:t>Email: gerasimovtihon@example.org</w:t>
      </w:r>
    </w:p>
    <w:p>
      <w:r>
        <w:t>Телефон: +7 385 222 1654</w:t>
      </w:r>
    </w:p>
    <w:p>
      <w:r>
        <w:t>----------------------------------------</w:t>
      </w:r>
    </w:p>
    <w:p>
      <w:r>
        <w:t>ФИО: Эммануил Виленович Медведев</w:t>
      </w:r>
    </w:p>
    <w:p>
      <w:r>
        <w:t>Email: budimir_10@example.net</w:t>
      </w:r>
    </w:p>
    <w:p>
      <w:r>
        <w:t>Телефон: 8 007 760 8364</w:t>
      </w:r>
    </w:p>
    <w:p>
      <w:r>
        <w:t>----------------------------------------</w:t>
      </w:r>
    </w:p>
    <w:p>
      <w:r>
        <w:t>ФИО: Кир Фомич Харитонов</w:t>
      </w:r>
    </w:p>
    <w:p>
      <w:r>
        <w:t>Email: teterinilja@example.net</w:t>
      </w:r>
    </w:p>
    <w:p>
      <w:r>
        <w:t>Телефон: 8 (351) 995-3500</w:t>
      </w:r>
    </w:p>
    <w:p>
      <w:r>
        <w:t>----------------------------------------</w:t>
      </w:r>
    </w:p>
    <w:p>
      <w:r>
        <w:t>ФИО: Аверьян Эдуардович Тимофеев</w:t>
      </w:r>
    </w:p>
    <w:p>
      <w:r>
        <w:t>Email: fadeevaljudmila@example.com</w:t>
      </w:r>
    </w:p>
    <w:p>
      <w:r>
        <w:t>Телефон: +7 769 268 76 70</w:t>
      </w:r>
    </w:p>
    <w:p>
      <w:r>
        <w:t>----------------------------------------</w:t>
      </w:r>
    </w:p>
    <w:p>
      <w:r>
        <w:t>ФИО: Максимильян Еремеевич Мишин</w:t>
      </w:r>
    </w:p>
    <w:p>
      <w:r>
        <w:t>Email: titovleonti@example.com</w:t>
      </w:r>
    </w:p>
    <w:p>
      <w:r>
        <w:t>Телефон: 8 944 732 5257</w:t>
      </w:r>
    </w:p>
    <w:p>
      <w:r>
        <w:t>----------------------------------------</w:t>
      </w:r>
    </w:p>
    <w:p>
      <w:r>
        <w:t>ФИО: Петров Харитон Филимонович</w:t>
      </w:r>
    </w:p>
    <w:p>
      <w:r>
        <w:t>Email: timur_43@example.net</w:t>
      </w:r>
    </w:p>
    <w:p>
      <w:r>
        <w:t>Телефон: 8 549 374 5772</w:t>
      </w:r>
    </w:p>
    <w:p>
      <w:r>
        <w:t>----------------------------------------</w:t>
      </w:r>
    </w:p>
    <w:p>
      <w:r>
        <w:t>ФИО: Муравьев Борис Елисеевич</w:t>
      </w:r>
    </w:p>
    <w:p>
      <w:r>
        <w:t>Email: gordeevosip@example.org</w:t>
      </w:r>
    </w:p>
    <w:p>
      <w:r>
        <w:t>Телефон: 8 (793) 955-35-85</w:t>
      </w:r>
    </w:p>
    <w:p>
      <w:r>
        <w:t>----------------------------------------</w:t>
      </w:r>
    </w:p>
    <w:p>
      <w:r>
        <w:t>ФИО: Некрасова Марфа Яковлевна</w:t>
      </w:r>
    </w:p>
    <w:p>
      <w:r>
        <w:t>Email: vera38@example.com</w:t>
      </w:r>
    </w:p>
    <w:p>
      <w:r>
        <w:t>Телефон: 85285096748</w:t>
      </w:r>
    </w:p>
    <w:p>
      <w:r>
        <w:t>----------------------------------------</w:t>
      </w:r>
    </w:p>
    <w:p>
      <w:r>
        <w:t>ФИО: Князева Любовь Аркадьевна</w:t>
      </w:r>
    </w:p>
    <w:p>
      <w:r>
        <w:t>Email: kornilodintsov@example.net</w:t>
      </w:r>
    </w:p>
    <w:p>
      <w:r>
        <w:t>Телефон: +7 639 237 95 36</w:t>
      </w:r>
    </w:p>
    <w:p>
      <w:r>
        <w:t>----------------------------------------</w:t>
      </w:r>
    </w:p>
    <w:p>
      <w:r>
        <w:t>ФИО: Чернова Алла Александровна</w:t>
      </w:r>
    </w:p>
    <w:p>
      <w:r>
        <w:t>Email: margarita_63@example.com</w:t>
      </w:r>
    </w:p>
    <w:p>
      <w:r>
        <w:t>Телефон: 8 (843) 847-02-17</w:t>
      </w:r>
    </w:p>
    <w:p>
      <w:r>
        <w:t>----------------------------------------</w:t>
      </w:r>
    </w:p>
    <w:p>
      <w:r>
        <w:t>ФИО: София Рубеновна Лазарева</w:t>
      </w:r>
    </w:p>
    <w:p>
      <w:r>
        <w:t>Email: jakov_1989@example.com</w:t>
      </w:r>
    </w:p>
    <w:p>
      <w:r>
        <w:t>Телефон: 8 904 194 21 78</w:t>
      </w:r>
    </w:p>
    <w:p>
      <w:r>
        <w:t>----------------------------------------</w:t>
      </w:r>
    </w:p>
    <w:p>
      <w:r>
        <w:t>ФИО: Наумова Александра Максимовна</w:t>
      </w:r>
    </w:p>
    <w:p>
      <w:r>
        <w:t>Email: denis2018@example.com</w:t>
      </w:r>
    </w:p>
    <w:p>
      <w:r>
        <w:t>Телефон: 85164081726</w:t>
      </w:r>
    </w:p>
    <w:p>
      <w:r>
        <w:t>----------------------------------------</w:t>
      </w:r>
    </w:p>
    <w:p>
      <w:r>
        <w:t>ФИО: Ия Романовна Комиссарова</w:t>
      </w:r>
    </w:p>
    <w:p>
      <w:r>
        <w:t>Email: semenovippolit@example.com</w:t>
      </w:r>
    </w:p>
    <w:p>
      <w:r>
        <w:t>Телефон: +7 (993) 771-4383</w:t>
      </w:r>
    </w:p>
    <w:p>
      <w:r>
        <w:t>----------------------------------------</w:t>
      </w:r>
    </w:p>
    <w:p>
      <w:r>
        <w:t>ФИО: Василиса Юрьевна Михеева</w:t>
      </w:r>
    </w:p>
    <w:p>
      <w:r>
        <w:t>Email: sorokinemmanuil@example.net</w:t>
      </w:r>
    </w:p>
    <w:p>
      <w:r>
        <w:t>Телефон: +7 169 209 62 72</w:t>
      </w:r>
    </w:p>
    <w:p>
      <w:r>
        <w:t>----------------------------------------</w:t>
      </w:r>
    </w:p>
    <w:p>
      <w:r>
        <w:t>ФИО: Пестова Оксана Артемовна</w:t>
      </w:r>
    </w:p>
    <w:p>
      <w:r>
        <w:t>Email: dnikonov@example.com</w:t>
      </w:r>
    </w:p>
    <w:p>
      <w:r>
        <w:t>Телефон: 8 995 572 61 02</w:t>
      </w:r>
    </w:p>
    <w:p>
      <w:r>
        <w:t>----------------------------------------</w:t>
      </w:r>
    </w:p>
    <w:p>
      <w:r>
        <w:t>ФИО: Фаина Степановна Гурьева</w:t>
      </w:r>
    </w:p>
    <w:p>
      <w:r>
        <w:t>Email: agafonovmihe@example.com</w:t>
      </w:r>
    </w:p>
    <w:p>
      <w:r>
        <w:t>Телефон: 8 (885) 857-1803</w:t>
      </w:r>
    </w:p>
    <w:p>
      <w:r>
        <w:t>----------------------------------------</w:t>
      </w:r>
    </w:p>
    <w:p>
      <w:r>
        <w:t>ФИО: Сазонова Ульяна Кузьминична</w:t>
      </w:r>
    </w:p>
    <w:p>
      <w:r>
        <w:t>Email: nikitinlavrenti@example.com</w:t>
      </w:r>
    </w:p>
    <w:p>
      <w:r>
        <w:t>Телефон: 8 (600) 041-6254</w:t>
      </w:r>
    </w:p>
    <w:p>
      <w:r>
        <w:t>----------------------------------------</w:t>
      </w:r>
    </w:p>
    <w:p>
      <w:r>
        <w:t>ФИО: Валерьян Ермилович Александров</w:t>
      </w:r>
    </w:p>
    <w:p>
      <w:r>
        <w:t>Email: dorofeevpankrati@example.net</w:t>
      </w:r>
    </w:p>
    <w:p>
      <w:r>
        <w:t>Телефон: 8 (510) 357-54-85</w:t>
      </w:r>
    </w:p>
    <w:p>
      <w:r>
        <w:t>----------------------------------------</w:t>
      </w:r>
    </w:p>
    <w:p>
      <w:r>
        <w:t>ФИО: Ситникова Олимпиада Кузьминична</w:t>
      </w:r>
    </w:p>
    <w:p>
      <w:r>
        <w:t>Email: anna42@example.net</w:t>
      </w:r>
    </w:p>
    <w:p>
      <w:r>
        <w:t>Телефон: 8 (099) 671-79-69</w:t>
      </w:r>
    </w:p>
    <w:p>
      <w:r>
        <w:t>----------------------------------------</w:t>
      </w:r>
    </w:p>
    <w:p>
      <w:r>
        <w:t>ФИО: Шубин Серафим Харламович</w:t>
      </w:r>
    </w:p>
    <w:p>
      <w:r>
        <w:t>Email: tverdislav_1986@example.com</w:t>
      </w:r>
    </w:p>
    <w:p>
      <w:r>
        <w:t>Телефон: 89925911041</w:t>
      </w:r>
    </w:p>
    <w:p>
      <w:r>
        <w:t>----------------------------------------</w:t>
      </w:r>
    </w:p>
    <w:p>
      <w:r>
        <w:t>ФИО: Регина Макаровна Богданова</w:t>
      </w:r>
    </w:p>
    <w:p>
      <w:r>
        <w:t>Email: zsimonova@example.net</w:t>
      </w:r>
    </w:p>
    <w:p>
      <w:r>
        <w:t>Телефон: 87700955633</w:t>
      </w:r>
    </w:p>
    <w:p>
      <w:r>
        <w:t>----------------------------------------</w:t>
      </w:r>
    </w:p>
    <w:p>
      <w:r>
        <w:t>ФИО: Ираида Руслановна Тихонова</w:t>
      </w:r>
    </w:p>
    <w:p>
      <w:r>
        <w:t>Email: maksimiljan_13@example.org</w:t>
      </w:r>
    </w:p>
    <w:p>
      <w:r>
        <w:t>Телефон: 8 (694) 192-22-25</w:t>
      </w:r>
    </w:p>
    <w:p>
      <w:r>
        <w:t>----------------------------------------</w:t>
      </w:r>
    </w:p>
    <w:p>
      <w:r>
        <w:t>ФИО: Федотов Фотий Эдгардович</w:t>
      </w:r>
    </w:p>
    <w:p>
      <w:r>
        <w:t>Email: anike41@example.com</w:t>
      </w:r>
    </w:p>
    <w:p>
      <w:r>
        <w:t>Телефон: +77455980290</w:t>
      </w:r>
    </w:p>
    <w:p>
      <w:r>
        <w:t>----------------------------------------</w:t>
      </w:r>
    </w:p>
    <w:p>
      <w:r>
        <w:t>ФИО: Виктор Борисович Терентьев</w:t>
      </w:r>
    </w:p>
    <w:p>
      <w:r>
        <w:t>Email: bgrishina@example.com</w:t>
      </w:r>
    </w:p>
    <w:p>
      <w:r>
        <w:t>Телефон: 8 (261) 709-6193</w:t>
      </w:r>
    </w:p>
    <w:p>
      <w:r>
        <w:t>----------------------------------------</w:t>
      </w:r>
    </w:p>
    <w:p>
      <w:r>
        <w:t>ФИО: Алина Альбертовна Николаева</w:t>
      </w:r>
    </w:p>
    <w:p>
      <w:r>
        <w:t>Email: iuvarova@example.net</w:t>
      </w:r>
    </w:p>
    <w:p>
      <w:r>
        <w:t>Телефон: +77487097700</w:t>
      </w:r>
    </w:p>
    <w:p>
      <w:r>
        <w:t>----------------------------------------</w:t>
      </w:r>
    </w:p>
    <w:p>
      <w:r>
        <w:t>ФИО: Комарова Эмилия Антоновна</w:t>
      </w:r>
    </w:p>
    <w:p>
      <w:r>
        <w:t>Email: judindavid@example.net</w:t>
      </w:r>
    </w:p>
    <w:p>
      <w:r>
        <w:t>Телефон: +7 073 560 0132</w:t>
      </w:r>
    </w:p>
    <w:p>
      <w:r>
        <w:t>----------------------------------------</w:t>
      </w:r>
    </w:p>
    <w:p>
      <w:r>
        <w:t>ФИО: Трофим Юльевич Кабанов</w:t>
      </w:r>
    </w:p>
    <w:p>
      <w:r>
        <w:t>Email: chernovdorofe@example.net</w:t>
      </w:r>
    </w:p>
    <w:p>
      <w:r>
        <w:t>Телефон: +7 716 854 13 91</w:t>
      </w:r>
    </w:p>
    <w:p>
      <w:r>
        <w:t>----------------------------------------</w:t>
      </w:r>
    </w:p>
    <w:p>
      <w:r>
        <w:t>ФИО: Кондратьев Афиноген Харлампович</w:t>
      </w:r>
    </w:p>
    <w:p>
      <w:r>
        <w:t>Email: uafanasev@example.org</w:t>
      </w:r>
    </w:p>
    <w:p>
      <w:r>
        <w:t>Телефон: +7 565 040 0513</w:t>
      </w:r>
    </w:p>
    <w:p>
      <w:r>
        <w:t>----------------------------------------</w:t>
      </w:r>
    </w:p>
    <w:p>
      <w:r>
        <w:t>ФИО: Пахомова Майя Станиславовна</w:t>
      </w:r>
    </w:p>
    <w:p>
      <w:r>
        <w:t>Email: dorofe_1994@example.org</w:t>
      </w:r>
    </w:p>
    <w:p>
      <w:r>
        <w:t>Телефон: 8 575 063 2953</w:t>
      </w:r>
    </w:p>
    <w:p>
      <w:r>
        <w:t>----------------------------------------</w:t>
      </w:r>
    </w:p>
    <w:p>
      <w:r>
        <w:t>ФИО: Комиссаров Твердислав Алексеевич</w:t>
      </w:r>
    </w:p>
    <w:p>
      <w:r>
        <w:t>Email: nikon2014@example.com</w:t>
      </w:r>
    </w:p>
    <w:p>
      <w:r>
        <w:t>Телефон: 8 749 650 3607</w:t>
      </w:r>
    </w:p>
    <w:p>
      <w:r>
        <w:t>----------------------------------------</w:t>
      </w:r>
    </w:p>
    <w:p>
      <w:r>
        <w:t>ФИО: Орлов Болеслав Давидович</w:t>
      </w:r>
    </w:p>
    <w:p>
      <w:r>
        <w:t>Email: sisoevantonin@example.com</w:t>
      </w:r>
    </w:p>
    <w:p>
      <w:r>
        <w:t>Телефон: 85128893699</w:t>
      </w:r>
    </w:p>
    <w:p>
      <w:r>
        <w:t>----------------------------------------</w:t>
      </w:r>
    </w:p>
    <w:p>
      <w:r>
        <w:t>ФИО: Тимур Жанович Ширяев</w:t>
      </w:r>
    </w:p>
    <w:p>
      <w:r>
        <w:t>Email: boris_2010@example.net</w:t>
      </w:r>
    </w:p>
    <w:p>
      <w:r>
        <w:t>Телефон: +7 (072) 794-82-76</w:t>
      </w:r>
    </w:p>
    <w:p>
      <w:r>
        <w:t>----------------------------------------</w:t>
      </w:r>
    </w:p>
    <w:p>
      <w:r>
        <w:t>ФИО: Олег Захарьевич Родионов</w:t>
      </w:r>
    </w:p>
    <w:p>
      <w:r>
        <w:t>Email: litkinaverki@example.net</w:t>
      </w:r>
    </w:p>
    <w:p>
      <w:r>
        <w:t>Телефон: +7 655 646 48 67</w:t>
      </w:r>
    </w:p>
    <w:p>
      <w:r>
        <w:t>----------------------------------------</w:t>
      </w:r>
    </w:p>
    <w:p>
      <w:r>
        <w:t>ФИО: Денисова Полина Наумовна</w:t>
      </w:r>
    </w:p>
    <w:p>
      <w:r>
        <w:t>Email: miheefremov@example.net</w:t>
      </w:r>
    </w:p>
    <w:p>
      <w:r>
        <w:t>Телефон: 8 (493) 000-8146</w:t>
      </w:r>
    </w:p>
    <w:p>
      <w:r>
        <w:t>----------------------------------------</w:t>
      </w:r>
    </w:p>
    <w:p>
      <w:r>
        <w:t>ФИО: Акулина Ильинична Колесникова</w:t>
      </w:r>
    </w:p>
    <w:p>
      <w:r>
        <w:t>Email: leonid1986@example.com</w:t>
      </w:r>
    </w:p>
    <w:p>
      <w:r>
        <w:t>Телефон: +7 128 972 00 95</w:t>
      </w:r>
    </w:p>
    <w:p>
      <w:r>
        <w:t>----------------------------------------</w:t>
      </w:r>
    </w:p>
    <w:p>
      <w:r>
        <w:t>ФИО: Беспалов Алексей Дорофеевич</w:t>
      </w:r>
    </w:p>
    <w:p>
      <w:r>
        <w:t>Email: davidovpetr@example.com</w:t>
      </w:r>
    </w:p>
    <w:p>
      <w:r>
        <w:t>Телефон: +7 (416) 939-3018</w:t>
      </w:r>
    </w:p>
    <w:p>
      <w:r>
        <w:t>----------------------------------------</w:t>
      </w:r>
    </w:p>
    <w:p>
      <w:r>
        <w:t>ФИО: Кондратьева Иванна Валериевна</w:t>
      </w:r>
    </w:p>
    <w:p>
      <w:r>
        <w:t>Email: ljudmila_94@example.org</w:t>
      </w:r>
    </w:p>
    <w:p>
      <w:r>
        <w:t>Телефон: 8 (159) 634-9408</w:t>
      </w:r>
    </w:p>
    <w:p>
      <w:r>
        <w:t>----------------------------------------</w:t>
      </w:r>
    </w:p>
    <w:p>
      <w:r>
        <w:t>ФИО: Елена Константиновна Богданова</w:t>
      </w:r>
    </w:p>
    <w:p>
      <w:r>
        <w:t>Email: osip_1971@example.net</w:t>
      </w:r>
    </w:p>
    <w:p>
      <w:r>
        <w:t>Телефон: 8 (442) 267-2222</w:t>
      </w:r>
    </w:p>
    <w:p>
      <w:r>
        <w:t>----------------------------------------</w:t>
      </w:r>
    </w:p>
    <w:p>
      <w:r>
        <w:t>ФИО: Нестерова Юлия Вадимовна</w:t>
      </w:r>
    </w:p>
    <w:p>
      <w:r>
        <w:t>Email: knjazevisa@example.com</w:t>
      </w:r>
    </w:p>
    <w:p>
      <w:r>
        <w:t>Телефон: +7 722 219 8089</w:t>
      </w:r>
    </w:p>
    <w:p>
      <w:r>
        <w:t>----------------------------------------</w:t>
      </w:r>
    </w:p>
    <w:p>
      <w:r>
        <w:t>ФИО: Лыткина Виктория Владимировна</w:t>
      </w:r>
    </w:p>
    <w:p>
      <w:r>
        <w:t>Email: osergeev@example.org</w:t>
      </w:r>
    </w:p>
    <w:p>
      <w:r>
        <w:t>Телефон: 80946839651</w:t>
      </w:r>
    </w:p>
    <w:p>
      <w:r>
        <w:t>----------------------------------------</w:t>
      </w:r>
    </w:p>
    <w:p>
      <w:r>
        <w:t>ФИО: Виктория Юрьевна Белякова</w:t>
      </w:r>
    </w:p>
    <w:p>
      <w:r>
        <w:t>Email: evdokimovprokofi@example.org</w:t>
      </w:r>
    </w:p>
    <w:p>
      <w:r>
        <w:t>Телефон: +7 (434) 974-08-90</w:t>
      </w:r>
    </w:p>
    <w:p>
      <w:r>
        <w:t>----------------------------------------</w:t>
      </w:r>
    </w:p>
    <w:p>
      <w:r>
        <w:t>ФИО: Мечислав Антипович Медведев</w:t>
      </w:r>
    </w:p>
    <w:p>
      <w:r>
        <w:t>Email: filimon44@example.net</w:t>
      </w:r>
    </w:p>
    <w:p>
      <w:r>
        <w:t>Телефон: +7 116 011 3487</w:t>
      </w:r>
    </w:p>
    <w:p>
      <w:r>
        <w:t>----------------------------------------</w:t>
      </w:r>
    </w:p>
    <w:p>
      <w:r>
        <w:t>ФИО: Белова Ксения Леоновна</w:t>
      </w:r>
    </w:p>
    <w:p>
      <w:r>
        <w:t>Email: vatslav_1996@example.com</w:t>
      </w:r>
    </w:p>
    <w:p>
      <w:r>
        <w:t>Телефон: 8 (519) 080-98-77</w:t>
      </w:r>
    </w:p>
    <w:p>
      <w:r>
        <w:t>----------------------------------------</w:t>
      </w:r>
    </w:p>
    <w:p>
      <w:r>
        <w:t>ФИО: Елисеев Владилен Ермолаевич</w:t>
      </w:r>
    </w:p>
    <w:p>
      <w:r>
        <w:t>Email: fedor_42@example.net</w:t>
      </w:r>
    </w:p>
    <w:p>
      <w:r>
        <w:t>Телефон: 8 854 564 2224</w:t>
      </w:r>
    </w:p>
    <w:p>
      <w:r>
        <w:t>----------------------------------------</w:t>
      </w:r>
    </w:p>
    <w:p>
      <w:r>
        <w:t>ФИО: Флорентин Жанович Лазарев</w:t>
      </w:r>
    </w:p>
    <w:p>
      <w:r>
        <w:t>Email: sbikova@example.net</w:t>
      </w:r>
    </w:p>
    <w:p>
      <w:r>
        <w:t>Телефон: +7 (978) 134-2095</w:t>
      </w:r>
    </w:p>
    <w:p>
      <w:r>
        <w:t>----------------------------------------</w:t>
      </w:r>
    </w:p>
    <w:p>
      <w:r>
        <w:t>ФИО: Белозеров Леон Георгиевич</w:t>
      </w:r>
    </w:p>
    <w:p>
      <w:r>
        <w:t>Email: sobolevadam@example.net</w:t>
      </w:r>
    </w:p>
    <w:p>
      <w:r>
        <w:t>Телефон: +7 (467) 241-68-45</w:t>
      </w:r>
    </w:p>
    <w:p>
      <w:r>
        <w:t>----------------------------------------</w:t>
      </w:r>
    </w:p>
    <w:p>
      <w:r>
        <w:t>ФИО: Попов Болеслав Жоресович</w:t>
      </w:r>
    </w:p>
    <w:p>
      <w:r>
        <w:t>Email: isaevsilvestr@example.org</w:t>
      </w:r>
    </w:p>
    <w:p>
      <w:r>
        <w:t>Телефон: 8 (208) 944-0756</w:t>
      </w:r>
    </w:p>
    <w:p>
      <w:r>
        <w:t>----------------------------------------</w:t>
      </w:r>
    </w:p>
    <w:p>
      <w:r>
        <w:t>ФИО: Борисов Аггей Бенедиктович</w:t>
      </w:r>
    </w:p>
    <w:p>
      <w:r>
        <w:t>Email: belozerovaljudmila@example.com</w:t>
      </w:r>
    </w:p>
    <w:p>
      <w:r>
        <w:t>Телефон: +7 622 914 09 33</w:t>
      </w:r>
    </w:p>
    <w:p>
      <w:r>
        <w:t>----------------------------------------</w:t>
      </w:r>
    </w:p>
    <w:p>
      <w:r>
        <w:t>ФИО: Соболева Раиса Оскаровна</w:t>
      </w:r>
    </w:p>
    <w:p>
      <w:r>
        <w:t>Email: guri_11@example.net</w:t>
      </w:r>
    </w:p>
    <w:p>
      <w:r>
        <w:t>Телефон: 8 034 270 76 92</w:t>
      </w:r>
    </w:p>
    <w:p>
      <w:r>
        <w:t>----------------------------------------</w:t>
      </w:r>
    </w:p>
    <w:p>
      <w:r>
        <w:t>ФИО: Руслан Власович Баранов</w:t>
      </w:r>
    </w:p>
    <w:p>
      <w:r>
        <w:t>Email: silvestr_17@example.org</w:t>
      </w:r>
    </w:p>
    <w:p>
      <w:r>
        <w:t>Телефон: 8 740 084 21 88</w:t>
      </w:r>
    </w:p>
    <w:p>
      <w:r>
        <w:t>----------------------------------------</w:t>
      </w:r>
    </w:p>
    <w:p>
      <w:r>
        <w:t>ФИО: Дьячков Макар Анатольевич</w:t>
      </w:r>
    </w:p>
    <w:p>
      <w:r>
        <w:t>Email: zaharbikov@example.net</w:t>
      </w:r>
    </w:p>
    <w:p>
      <w:r>
        <w:t>Телефон: +7 203 024 1766</w:t>
      </w:r>
    </w:p>
    <w:p>
      <w:r>
        <w:t>----------------------------------------</w:t>
      </w:r>
    </w:p>
    <w:p>
      <w:r>
        <w:t>ФИО: Афанасьева Октябрина Кузьминична</w:t>
      </w:r>
    </w:p>
    <w:p>
      <w:r>
        <w:t>Email: kguseva@example.org</w:t>
      </w:r>
    </w:p>
    <w:p>
      <w:r>
        <w:t>Телефон: +7 (475) 039-25-86</w:t>
      </w:r>
    </w:p>
    <w:p>
      <w:r>
        <w:t>----------------------------------------</w:t>
      </w:r>
    </w:p>
    <w:p>
      <w:r>
        <w:t>ФИО: Лаврентьев Владимир Борисович</w:t>
      </w:r>
    </w:p>
    <w:p>
      <w:r>
        <w:t>Email: naum_1992@example.net</w:t>
      </w:r>
    </w:p>
    <w:p>
      <w:r>
        <w:t>Телефон: 80065023745</w:t>
      </w:r>
    </w:p>
    <w:p>
      <w:r>
        <w:t>----------------------------------------</w:t>
      </w:r>
    </w:p>
    <w:p>
      <w:r>
        <w:t>ФИО: Беспалова Вероника Степановна</w:t>
      </w:r>
    </w:p>
    <w:p>
      <w:r>
        <w:t>Email: ruslan1973@example.org</w:t>
      </w:r>
    </w:p>
    <w:p>
      <w:r>
        <w:t>Телефон: 8 (200) 009-45-16</w:t>
      </w:r>
    </w:p>
    <w:p>
      <w:r>
        <w:t>----------------------------------------</w:t>
      </w:r>
    </w:p>
    <w:p>
      <w:r>
        <w:t>ФИО: Зимина Анастасия Максимовна</w:t>
      </w:r>
    </w:p>
    <w:p>
      <w:r>
        <w:t>Email: jrozhkov@example.org</w:t>
      </w:r>
    </w:p>
    <w:p>
      <w:r>
        <w:t>Телефон: 8 (590) 826-0750</w:t>
      </w:r>
    </w:p>
    <w:p>
      <w:r>
        <w:t>----------------------------------------</w:t>
      </w:r>
    </w:p>
    <w:p>
      <w:r>
        <w:t>ФИО: Остромир Геннадиевич Князев</w:t>
      </w:r>
    </w:p>
    <w:p>
      <w:r>
        <w:t>Email: prokl2013@example.org</w:t>
      </w:r>
    </w:p>
    <w:p>
      <w:r>
        <w:t>Телефон: +7 602 520 39 88</w:t>
      </w:r>
    </w:p>
    <w:p>
      <w:r>
        <w:t>----------------------------------------</w:t>
      </w:r>
    </w:p>
    <w:p>
      <w:r>
        <w:t>ФИО: Лукия Александровна Мамонтова</w:t>
      </w:r>
    </w:p>
    <w:p>
      <w:r>
        <w:t>Email: marian2007@example.net</w:t>
      </w:r>
    </w:p>
    <w:p>
      <w:r>
        <w:t>Телефон: +7 517 687 8711</w:t>
      </w:r>
    </w:p>
    <w:p>
      <w:r>
        <w:t>----------------------------------------</w:t>
      </w:r>
    </w:p>
    <w:p>
      <w:r>
        <w:t>ФИО: Творимир Антонович Туров</w:t>
      </w:r>
    </w:p>
    <w:p>
      <w:r>
        <w:t>Email: sigizmundsharapov@example.com</w:t>
      </w:r>
    </w:p>
    <w:p>
      <w:r>
        <w:t>Телефон: 8 (204) 516-33-68</w:t>
      </w:r>
    </w:p>
    <w:p>
      <w:r>
        <w:t>----------------------------------------</w:t>
      </w:r>
    </w:p>
    <w:p>
      <w:r>
        <w:t>ФИО: Ратибор Демидович Волков</w:t>
      </w:r>
    </w:p>
    <w:p>
      <w:r>
        <w:t>Email: pnosov@example.net</w:t>
      </w:r>
    </w:p>
    <w:p>
      <w:r>
        <w:t>Телефон: 8 928 412 29 54</w:t>
      </w:r>
    </w:p>
    <w:p>
      <w:r>
        <w:t>----------------------------------------</w:t>
      </w:r>
    </w:p>
    <w:p>
      <w:r>
        <w:t>ФИО: Корнил Тимурович Дмитриев</w:t>
      </w:r>
    </w:p>
    <w:p>
      <w:r>
        <w:t>Email: jbeljakov@example.net</w:t>
      </w:r>
    </w:p>
    <w:p>
      <w:r>
        <w:t>Телефон: +7 171 262 5069</w:t>
      </w:r>
    </w:p>
    <w:p>
      <w:r>
        <w:t>----------------------------------------</w:t>
      </w:r>
    </w:p>
    <w:p>
      <w:r>
        <w:t>ФИО: Мартынов Кир Иосипович</w:t>
      </w:r>
    </w:p>
    <w:p>
      <w:r>
        <w:t>Email: ponomarevsvjatoslav@example.org</w:t>
      </w:r>
    </w:p>
    <w:p>
      <w:r>
        <w:t>Телефон: 8 (117) 832-29-59</w:t>
      </w:r>
    </w:p>
    <w:p>
      <w:r>
        <w:t>----------------------------------------</w:t>
      </w:r>
    </w:p>
    <w:p>
      <w:r>
        <w:t>ФИО: Евсей Ефстафьевич Носов</w:t>
      </w:r>
    </w:p>
    <w:p>
      <w:r>
        <w:t>Email: gromovaelizaveta@example.net</w:t>
      </w:r>
    </w:p>
    <w:p>
      <w:r>
        <w:t>Телефон: +76232796528</w:t>
      </w:r>
    </w:p>
    <w:p>
      <w:r>
        <w:t>----------------------------------------</w:t>
      </w:r>
    </w:p>
    <w:p>
      <w:r>
        <w:t>ФИО: Иванов Исидор Харитонович</w:t>
      </w:r>
    </w:p>
    <w:p>
      <w:r>
        <w:t>Email: oktjabrina1973@example.net</w:t>
      </w:r>
    </w:p>
    <w:p>
      <w:r>
        <w:t>Телефон: +7 298 173 1989</w:t>
      </w:r>
    </w:p>
    <w:p>
      <w:r>
        <w:t>----------------------------------------</w:t>
      </w:r>
    </w:p>
    <w:p>
      <w:r>
        <w:t>ФИО: Агата Руслановна Соколова</w:t>
      </w:r>
    </w:p>
    <w:p>
      <w:r>
        <w:t>Email: davidovgorde@example.com</w:t>
      </w:r>
    </w:p>
    <w:p>
      <w:r>
        <w:t>Телефон: 89129000916</w:t>
      </w:r>
    </w:p>
    <w:p>
      <w:r>
        <w:t>----------------------------------------</w:t>
      </w:r>
    </w:p>
    <w:p>
      <w:r>
        <w:t>ФИО: Варвара Богдановна Федосеева</w:t>
      </w:r>
    </w:p>
    <w:p>
      <w:r>
        <w:t>Email: ferapont_11@example.com</w:t>
      </w:r>
    </w:p>
    <w:p>
      <w:r>
        <w:t>Телефон: 87875652284</w:t>
      </w:r>
    </w:p>
    <w:p>
      <w:r>
        <w:t>----------------------------------------</w:t>
      </w:r>
    </w:p>
    <w:p>
      <w:r>
        <w:t>ФИО: Клавдия Вадимовна Ефимова</w:t>
      </w:r>
    </w:p>
    <w:p>
      <w:r>
        <w:t>Email: anatoli_07@example.net</w:t>
      </w:r>
    </w:p>
    <w:p>
      <w:r>
        <w:t>Телефон: 8 094 816 4798</w:t>
      </w:r>
    </w:p>
    <w:p>
      <w:r>
        <w:t>----------------------------------------</w:t>
      </w:r>
    </w:p>
    <w:p>
      <w:r>
        <w:t>ФИО: Фаина Богдановна Мамонтова</w:t>
      </w:r>
    </w:p>
    <w:p>
      <w:r>
        <w:t>Email: mechislav1984@example.com</w:t>
      </w:r>
    </w:p>
    <w:p>
      <w:r>
        <w:t>Телефон: +7 (420) 166-0875</w:t>
      </w:r>
    </w:p>
    <w:p>
      <w:r>
        <w:t>----------------------------------------</w:t>
      </w:r>
    </w:p>
    <w:p>
      <w:r>
        <w:t>ФИО: Куликова Анастасия Ильинична</w:t>
      </w:r>
    </w:p>
    <w:p>
      <w:r>
        <w:t>Email: naumovvatslav@example.com</w:t>
      </w:r>
    </w:p>
    <w:p>
      <w:r>
        <w:t>Телефон: +7 986 952 54 13</w:t>
      </w:r>
    </w:p>
    <w:p>
      <w:r>
        <w:t>----------------------------------------</w:t>
      </w:r>
    </w:p>
    <w:p>
      <w:r>
        <w:t>ФИО: Галина Владимировна Орлова</w:t>
      </w:r>
    </w:p>
    <w:p>
      <w:r>
        <w:t>Email: ostromir71@example.com</w:t>
      </w:r>
    </w:p>
    <w:p>
      <w:r>
        <w:t>Телефон: +7 416 086 0139</w:t>
      </w:r>
    </w:p>
    <w:p>
      <w:r>
        <w:t>----------------------------------------</w:t>
      </w:r>
    </w:p>
    <w:p>
      <w:r>
        <w:t>ФИО: Ольга Мироновна Михеева</w:t>
      </w:r>
    </w:p>
    <w:p>
      <w:r>
        <w:t>Email: elena1993@example.net</w:t>
      </w:r>
    </w:p>
    <w:p>
      <w:r>
        <w:t>Телефон: +7 (201) 446-1611</w:t>
      </w:r>
    </w:p>
    <w:p>
      <w:r>
        <w:t>----------------------------------------</w:t>
      </w:r>
    </w:p>
    <w:p>
      <w:r>
        <w:t>ФИО: Воробьева Валерия Владиславовна</w:t>
      </w:r>
    </w:p>
    <w:p>
      <w:r>
        <w:t>Email: mihe_2021@example.com</w:t>
      </w:r>
    </w:p>
    <w:p>
      <w:r>
        <w:t>Телефон: +70695025456</w:t>
      </w:r>
    </w:p>
    <w:p>
      <w:r>
        <w:t>----------------------------------------</w:t>
      </w:r>
    </w:p>
    <w:p>
      <w:r>
        <w:t>ФИО: Чернова Нонна Дмитриевна</w:t>
      </w:r>
    </w:p>
    <w:p>
      <w:r>
        <w:t>Email: udorofeev@example.com</w:t>
      </w:r>
    </w:p>
    <w:p>
      <w:r>
        <w:t>Телефон: +7 828 652 89 47</w:t>
      </w:r>
    </w:p>
    <w:p>
      <w:r>
        <w:t>----------------------------------------</w:t>
      </w:r>
    </w:p>
    <w:p>
      <w:r>
        <w:t>ФИО: Юлия Леоновна Зиновьева</w:t>
      </w:r>
    </w:p>
    <w:p>
      <w:r>
        <w:t>Email: yantonov@example.net</w:t>
      </w:r>
    </w:p>
    <w:p>
      <w:r>
        <w:t>Телефон: 8 (713) 483-1893</w:t>
      </w:r>
    </w:p>
    <w:p>
      <w:r>
        <w:t>----------------------------------------</w:t>
      </w:r>
    </w:p>
    <w:p>
      <w:r>
        <w:t>ФИО: Эмиль Вилорович Матвеев</w:t>
      </w:r>
    </w:p>
    <w:p>
      <w:r>
        <w:t>Email: orlovpotap@example.org</w:t>
      </w:r>
    </w:p>
    <w:p>
      <w:r>
        <w:t>Телефон: +7 443 557 72 58</w:t>
      </w:r>
    </w:p>
    <w:p>
      <w:r>
        <w:t>----------------------------------------</w:t>
      </w:r>
    </w:p>
    <w:p>
      <w:r>
        <w:t>ФИО: Владимирова Синклитикия Игоревна</w:t>
      </w:r>
    </w:p>
    <w:p>
      <w:r>
        <w:t>Email: kalininaevgenija@example.org</w:t>
      </w:r>
    </w:p>
    <w:p>
      <w:r>
        <w:t>Телефон: +7 (566) 497-2888</w:t>
      </w:r>
    </w:p>
    <w:p>
      <w:r>
        <w:t>----------------------------------------</w:t>
      </w:r>
    </w:p>
    <w:p>
      <w:r>
        <w:t>ФИО: Устинов Ермил Феликсович</w:t>
      </w:r>
    </w:p>
    <w:p>
      <w:r>
        <w:t>Email: zoja2024@example.net</w:t>
      </w:r>
    </w:p>
    <w:p>
      <w:r>
        <w:t>Телефон: +7 (199) 926-6083</w:t>
      </w:r>
    </w:p>
    <w:p>
      <w:r>
        <w:t>----------------------------------------</w:t>
      </w:r>
    </w:p>
    <w:p>
      <w:r>
        <w:t>ФИО: Дементий Федосьевич Устинов</w:t>
      </w:r>
    </w:p>
    <w:p>
      <w:r>
        <w:t>Email: rdavidova@example.com</w:t>
      </w:r>
    </w:p>
    <w:p>
      <w:r>
        <w:t>Телефон: +7 (695) 517-7816</w:t>
      </w:r>
    </w:p>
    <w:p>
      <w:r>
        <w:t>----------------------------------------</w:t>
      </w:r>
    </w:p>
    <w:p>
      <w:r>
        <w:t>ФИО: Фаина Ждановна Сергеева</w:t>
      </w:r>
    </w:p>
    <w:p>
      <w:r>
        <w:t>Email: sharapovsvjatoslav@example.org</w:t>
      </w:r>
    </w:p>
    <w:p>
      <w:r>
        <w:t>Телефон: +7 302 156 67 74</w:t>
      </w:r>
    </w:p>
    <w:p>
      <w:r>
        <w:t>----------------------------------------</w:t>
      </w:r>
    </w:p>
    <w:p>
      <w:r>
        <w:t>ФИО: Константин Жанович Владимиров</w:t>
      </w:r>
    </w:p>
    <w:p>
      <w:r>
        <w:t>Email: gremislavalekseev@example.com</w:t>
      </w:r>
    </w:p>
    <w:p>
      <w:r>
        <w:t>Телефон: +74951706941</w:t>
      </w:r>
    </w:p>
    <w:p>
      <w:r>
        <w:t>----------------------------------------</w:t>
      </w:r>
    </w:p>
    <w:p>
      <w:r>
        <w:t>ФИО: Алексеев Варлаам Измаилович</w:t>
      </w:r>
    </w:p>
    <w:p>
      <w:r>
        <w:t>Email: filaret_11@example.net</w:t>
      </w:r>
    </w:p>
    <w:p>
      <w:r>
        <w:t>Телефон: +72553359263</w:t>
      </w:r>
    </w:p>
    <w:p>
      <w:r>
        <w:t>----------------------------------------</w:t>
      </w:r>
    </w:p>
    <w:p>
      <w:r>
        <w:t>ФИО: Вадим Феодосьевич Елисеев</w:t>
      </w:r>
    </w:p>
    <w:p>
      <w:r>
        <w:t>Email: olga_00@example.net</w:t>
      </w:r>
    </w:p>
    <w:p>
      <w:r>
        <w:t>Телефон: 84555111236</w:t>
      </w:r>
    </w:p>
    <w:p>
      <w:r>
        <w:t>----------------------------------------</w:t>
      </w:r>
    </w:p>
    <w:p>
      <w:r>
        <w:t>ФИО: Харитон Антипович Титов</w:t>
      </w:r>
    </w:p>
    <w:p>
      <w:r>
        <w:t>Email: florentin_60@example.com</w:t>
      </w:r>
    </w:p>
    <w:p>
      <w:r>
        <w:t>Телефон: +7 (287) 347-3341</w:t>
      </w:r>
    </w:p>
    <w:p>
      <w:r>
        <w:t>----------------------------------------</w:t>
      </w:r>
    </w:p>
    <w:p>
      <w:r>
        <w:t>ФИО: Ситникова Анжелика Яковлевна</w:t>
      </w:r>
    </w:p>
    <w:p>
      <w:r>
        <w:t>Email: orestsemenov@example.net</w:t>
      </w:r>
    </w:p>
    <w:p>
      <w:r>
        <w:t>Телефон: +7 (132) 875-9031</w:t>
      </w:r>
    </w:p>
    <w:p>
      <w:r>
        <w:t>----------------------------------------</w:t>
      </w:r>
    </w:p>
    <w:p>
      <w:r>
        <w:t>ФИО: Ангелина Евгеньевна Борисова</w:t>
      </w:r>
    </w:p>
    <w:p>
      <w:r>
        <w:t>Email: serafimtitov@example.net</w:t>
      </w:r>
    </w:p>
    <w:p>
      <w:r>
        <w:t>Телефон: +7 (844) 678-43-81</w:t>
      </w:r>
    </w:p>
    <w:p>
      <w:r>
        <w:t>----------------------------------------</w:t>
      </w:r>
    </w:p>
    <w:p>
      <w:r>
        <w:t>ФИО: Гордеев Потап Егорович</w:t>
      </w:r>
    </w:p>
    <w:p>
      <w:r>
        <w:t>Email: gushchinegor@example.net</w:t>
      </w:r>
    </w:p>
    <w:p>
      <w:r>
        <w:t>Телефон: +76491739525</w:t>
      </w:r>
    </w:p>
    <w:p>
      <w:r>
        <w:t>----------------------------------------</w:t>
      </w:r>
    </w:p>
    <w:p>
      <w:r>
        <w:t>ФИО: Евсеева Милица Владиславовна</w:t>
      </w:r>
    </w:p>
    <w:p>
      <w:r>
        <w:t>Email: igorbachev@example.net</w:t>
      </w:r>
    </w:p>
    <w:p>
      <w:r>
        <w:t>Телефон: +7 (268) 154-46-48</w:t>
      </w:r>
    </w:p>
    <w:p>
      <w:r>
        <w:t>----------------------------------------</w:t>
      </w:r>
    </w:p>
    <w:p>
      <w:r>
        <w:t>ФИО: Белов Николай Филатович</w:t>
      </w:r>
    </w:p>
    <w:p>
      <w:r>
        <w:t>Email: vatslav03@example.com</w:t>
      </w:r>
    </w:p>
    <w:p>
      <w:r>
        <w:t>Телефон: +7 799 220 34 39</w:t>
      </w:r>
    </w:p>
    <w:p>
      <w:r>
        <w:t>----------------------------------------</w:t>
      </w:r>
    </w:p>
    <w:p>
      <w:r>
        <w:t>ФИО: Богданов Михей Марсович</w:t>
      </w:r>
    </w:p>
    <w:p>
      <w:r>
        <w:t>Email: vladimirkulagin@example.com</w:t>
      </w:r>
    </w:p>
    <w:p>
      <w:r>
        <w:t>Телефон: +7 953 723 22 66</w:t>
      </w:r>
    </w:p>
    <w:p>
      <w:r>
        <w:t>----------------------------------------</w:t>
      </w:r>
    </w:p>
    <w:p>
      <w:r>
        <w:t>ФИО: Святополк Феофанович Доронин</w:t>
      </w:r>
    </w:p>
    <w:p>
      <w:r>
        <w:t>Email: doroninanisim@example.net</w:t>
      </w:r>
    </w:p>
    <w:p>
      <w:r>
        <w:t>Телефон: +7 (148) 380-7409</w:t>
      </w:r>
    </w:p>
    <w:p>
      <w:r>
        <w:t>----------------------------------------</w:t>
      </w:r>
    </w:p>
    <w:p>
      <w:r>
        <w:t>ФИО: Копылова Лидия Ждановна</w:t>
      </w:r>
    </w:p>
    <w:p>
      <w:r>
        <w:t>Email: georgidanilov@example.net</w:t>
      </w:r>
    </w:p>
    <w:p>
      <w:r>
        <w:t>Телефон: +7 876 940 82 00</w:t>
      </w:r>
    </w:p>
    <w:p>
      <w:r>
        <w:t>----------------------------------------</w:t>
      </w:r>
    </w:p>
    <w:p>
      <w:r>
        <w:t>ФИО: Мечислав Харитонович Куликов</w:t>
      </w:r>
    </w:p>
    <w:p>
      <w:r>
        <w:t>Email: spetuhova@example.org</w:t>
      </w:r>
    </w:p>
    <w:p>
      <w:r>
        <w:t>Телефон: +73564480693</w:t>
      </w:r>
    </w:p>
    <w:p>
      <w:r>
        <w:t>----------------------------------------</w:t>
      </w:r>
    </w:p>
    <w:p>
      <w:r>
        <w:t>ФИО: Шарапов Данила Феоктистович</w:t>
      </w:r>
    </w:p>
    <w:p>
      <w:r>
        <w:t>Email: vorontsovprov@example.com</w:t>
      </w:r>
    </w:p>
    <w:p>
      <w:r>
        <w:t>Телефон: +79933061134</w:t>
      </w:r>
    </w:p>
    <w:p>
      <w:r>
        <w:t>----------------------------------------</w:t>
      </w:r>
    </w:p>
    <w:p>
      <w:r>
        <w:t>ФИО: Данилова Евдокия Мироновна</w:t>
      </w:r>
    </w:p>
    <w:p>
      <w:r>
        <w:t>Email: frol86@example.org</w:t>
      </w:r>
    </w:p>
    <w:p>
      <w:r>
        <w:t>Телефон: +7 683 236 36 27</w:t>
      </w:r>
    </w:p>
    <w:p>
      <w:r>
        <w:t>----------------------------------------</w:t>
      </w:r>
    </w:p>
    <w:p>
      <w:r>
        <w:t>ФИО: Кира Артемовна Коновалова</w:t>
      </w:r>
    </w:p>
    <w:p>
      <w:r>
        <w:t>Email: nikandr_1986@example.net</w:t>
      </w:r>
    </w:p>
    <w:p>
      <w:r>
        <w:t>Телефон: +7 (701) 619-3668</w:t>
      </w:r>
    </w:p>
    <w:p>
      <w:r>
        <w:t>----------------------------------------</w:t>
      </w:r>
    </w:p>
    <w:p>
      <w:r>
        <w:t>ФИО: Ия Ждановна Якушева</w:t>
      </w:r>
    </w:p>
    <w:p>
      <w:r>
        <w:t>Email: mironlobanov@example.net</w:t>
      </w:r>
    </w:p>
    <w:p>
      <w:r>
        <w:t>Телефон: 80898866784</w:t>
      </w:r>
    </w:p>
    <w:p>
      <w:r>
        <w:t>----------------------------------------</w:t>
      </w:r>
    </w:p>
    <w:p>
      <w:r>
        <w:t>ФИО: Харлампий Игоревич Гущин</w:t>
      </w:r>
    </w:p>
    <w:p>
      <w:r>
        <w:t>Email: gusevcheslav@example.net</w:t>
      </w:r>
    </w:p>
    <w:p>
      <w:r>
        <w:t>Телефон: 8 506 385 4927</w:t>
      </w:r>
    </w:p>
    <w:p>
      <w:r>
        <w:t>----------------------------------------</w:t>
      </w:r>
    </w:p>
    <w:p>
      <w:r>
        <w:t>ФИО: Ильина Оксана Григорьевна</w:t>
      </w:r>
    </w:p>
    <w:p>
      <w:r>
        <w:t>Email: sofron89@example.org</w:t>
      </w:r>
    </w:p>
    <w:p>
      <w:r>
        <w:t>Телефон: 8 (605) 899-79-15</w:t>
      </w:r>
    </w:p>
    <w:p>
      <w:r>
        <w:t>----------------------------------------</w:t>
      </w:r>
    </w:p>
    <w:p>
      <w:r>
        <w:t>ФИО: Архипова Лора Валентиновна</w:t>
      </w:r>
    </w:p>
    <w:p>
      <w:r>
        <w:t>Email: luchezar_48@example.net</w:t>
      </w:r>
    </w:p>
    <w:p>
      <w:r>
        <w:t>Телефон: 8 (285) 518-8201</w:t>
      </w:r>
    </w:p>
    <w:p>
      <w:r>
        <w:t>----------------------------------------</w:t>
      </w:r>
    </w:p>
    <w:p>
      <w:r>
        <w:t>ФИО: Евсей Игнатьевич Терентьев</w:t>
      </w:r>
    </w:p>
    <w:p>
      <w:r>
        <w:t>Email: vsevolodchernov@example.net</w:t>
      </w:r>
    </w:p>
    <w:p>
      <w:r>
        <w:t>Телефон: 8 476 356 02 46</w:t>
      </w:r>
    </w:p>
    <w:p>
      <w:r>
        <w:t>----------------------------------------</w:t>
      </w:r>
    </w:p>
    <w:p>
      <w:r>
        <w:t>ФИО: Корнил Августович Быков</w:t>
      </w:r>
    </w:p>
    <w:p>
      <w:r>
        <w:t>Email: tnikolaev@example.net</w:t>
      </w:r>
    </w:p>
    <w:p>
      <w:r>
        <w:t>Телефон: +7 (657) 441-8279</w:t>
      </w:r>
    </w:p>
    <w:p>
      <w:r>
        <w:t>----------------------------------------</w:t>
      </w:r>
    </w:p>
    <w:p>
      <w:r>
        <w:t>ФИО: Тихонов Остромир Игнатьевич</w:t>
      </w:r>
    </w:p>
    <w:p>
      <w:r>
        <w:t>Email: judinpolikarp@example.org</w:t>
      </w:r>
    </w:p>
    <w:p>
      <w:r>
        <w:t>Телефон: +7 (207) 873-08-66</w:t>
      </w:r>
    </w:p>
    <w:p>
      <w:r>
        <w:t>----------------------------------------</w:t>
      </w:r>
    </w:p>
    <w:p>
      <w:r>
        <w:t>ФИО: Савва Юльевич Цветков</w:t>
      </w:r>
    </w:p>
    <w:p>
      <w:r>
        <w:t>Email: rborisova@example.org</w:t>
      </w:r>
    </w:p>
    <w:p>
      <w:r>
        <w:t>Телефон: 8 008 470 1167</w:t>
      </w:r>
    </w:p>
    <w:p>
      <w:r>
        <w:t>----------------------------------------</w:t>
      </w:r>
    </w:p>
    <w:p>
      <w:r>
        <w:t>ФИО: Ким Августович Ильин</w:t>
      </w:r>
    </w:p>
    <w:p>
      <w:r>
        <w:t>Email: andre_42@example.org</w:t>
      </w:r>
    </w:p>
    <w:p>
      <w:r>
        <w:t>Телефон: 86281448349</w:t>
      </w:r>
    </w:p>
    <w:p>
      <w:r>
        <w:t>----------------------------------------</w:t>
      </w:r>
    </w:p>
    <w:p>
      <w:r>
        <w:t>ФИО: Ия Тарасовна Суханова</w:t>
      </w:r>
    </w:p>
    <w:p>
      <w:r>
        <w:t>Email: leonid_58@example.com</w:t>
      </w:r>
    </w:p>
    <w:p>
      <w:r>
        <w:t>Телефон: 8 062 116 38 54</w:t>
      </w:r>
    </w:p>
    <w:p>
      <w:r>
        <w:t>----------------------------------------</w:t>
      </w:r>
    </w:p>
    <w:p>
      <w:r>
        <w:t>ФИО: Шарова Анжела Афанасьевна</w:t>
      </w:r>
    </w:p>
    <w:p>
      <w:r>
        <w:t>Email: pgrigorev@example.org</w:t>
      </w:r>
    </w:p>
    <w:p>
      <w:r>
        <w:t>Телефон: 8 (647) 939-11-10</w:t>
      </w:r>
    </w:p>
    <w:p>
      <w:r>
        <w:t>----------------------------------------</w:t>
      </w:r>
    </w:p>
    <w:p>
      <w:r>
        <w:t>ФИО: Чернова Евпраксия Васильевна</w:t>
      </w:r>
    </w:p>
    <w:p>
      <w:r>
        <w:t>Email: ferapont_13@example.com</w:t>
      </w:r>
    </w:p>
    <w:p>
      <w:r>
        <w:t>Телефон: 8 851 306 63 76</w:t>
      </w:r>
    </w:p>
    <w:p>
      <w:r>
        <w:t>----------------------------------------</w:t>
      </w:r>
    </w:p>
    <w:p>
      <w:r>
        <w:t>ФИО: Горбунов Андроник Августович</w:t>
      </w:r>
    </w:p>
    <w:p>
      <w:r>
        <w:t>Email: ruslan63@example.com</w:t>
      </w:r>
    </w:p>
    <w:p>
      <w:r>
        <w:t>Телефон: +70026976624</w:t>
      </w:r>
    </w:p>
    <w:p>
      <w:r>
        <w:t>----------------------------------------</w:t>
      </w:r>
    </w:p>
    <w:p>
      <w:r>
        <w:t>ФИО: Чехов Антон Павлович</w:t>
      </w:r>
    </w:p>
    <w:p>
      <w:r>
        <w:t>Email: chechov@yandex.ru</w:t>
      </w:r>
    </w:p>
    <w:p>
      <w:r>
        <w:t>Телефон: +79245886934</w:t>
      </w:r>
    </w:p>
    <w:p>
      <w:r>
        <w:t>----------------------------------------</w:t>
      </w:r>
    </w:p>
    <w:p>
      <w:r>
        <w:t>ФИО: Анфисов Петр Петрович</w:t>
      </w:r>
    </w:p>
    <w:p>
      <w:r>
        <w:t>Email: anfisov@mail.ru</w:t>
      </w:r>
    </w:p>
    <w:p>
      <w:r>
        <w:t>Телефон: +78546931456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